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F64D4">
      <w:pPr>
        <w:tabs>
          <w:tab w:val="left" w:pos="3465"/>
          <w:tab w:val="left" w:pos="3675"/>
          <w:tab w:val="left" w:pos="4515"/>
        </w:tabs>
        <w:jc w:val="center"/>
        <w:rPr>
          <w:rFonts w:hint="eastAsia" w:eastAsia="黑体"/>
          <w:b/>
          <w:sz w:val="28"/>
          <w:lang w:eastAsia="zh-CN"/>
        </w:rPr>
      </w:pPr>
      <w:r>
        <w:drawing>
          <wp:inline distT="0" distB="0" distL="0" distR="0">
            <wp:extent cx="4714875" cy="1236345"/>
            <wp:effectExtent l="0" t="0" r="9525" b="8255"/>
            <wp:docPr id="1304931279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279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C11A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会</w:t>
      </w:r>
    </w:p>
    <w:p w14:paraId="142BE31B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议</w:t>
      </w:r>
    </w:p>
    <w:p w14:paraId="72B4426C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纪</w:t>
      </w:r>
    </w:p>
    <w:p w14:paraId="08650B3F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要</w:t>
      </w:r>
    </w:p>
    <w:p w14:paraId="0A9DC00E">
      <w:pPr>
        <w:pStyle w:val="6"/>
        <w:rPr>
          <w:rFonts w:eastAsia="宋体"/>
          <w:lang w:eastAsia="zh-CN"/>
        </w:rPr>
      </w:pPr>
    </w:p>
    <w:p w14:paraId="2F82D52F">
      <w:pPr>
        <w:pStyle w:val="6"/>
        <w:rPr>
          <w:rFonts w:eastAsia="宋体"/>
          <w:lang w:eastAsia="zh-CN"/>
        </w:rPr>
      </w:pPr>
    </w:p>
    <w:p w14:paraId="071E4564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ascii="微软雅黑" w:hAnsi="微软雅黑" w:eastAsia="微软雅黑" w:cs="微软雅黑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项目名称：二手书交易平台</w:t>
      </w:r>
    </w:p>
    <w:p w14:paraId="3EB44913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Theme="minorEastAsia" w:hAnsiTheme="minorEastAsia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  项目成员：宋世博，莫睿廷，徐炳凯（G02）</w:t>
      </w:r>
    </w:p>
    <w:p w14:paraId="2564296F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eastAsia="宋体" w:asciiTheme="minorEastAsia" w:hAnsiTheme="minorEastAsia"/>
          <w:lang w:eastAsia="zh-CN"/>
        </w:rPr>
      </w:pPr>
      <w:r>
        <w:rPr>
          <w:rStyle w:val="166"/>
          <w:rFonts w:eastAsia="宋体" w:asciiTheme="minorEastAsia" w:hAnsiTheme="minorEastAsia"/>
          <w:lang w:eastAsia="zh-CN"/>
        </w:rPr>
        <w:tab/>
      </w:r>
    </w:p>
    <w:p w14:paraId="0E963E66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asciiTheme="minorEastAsia" w:hAnsiTheme="minorEastAsia"/>
          <w:lang w:eastAsia="zh-CN"/>
        </w:rPr>
      </w:pPr>
    </w:p>
    <w:p w14:paraId="25D28D96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Fonts w:hint="default" w:asciiTheme="minorEastAsia" w:hAnsiTheme="minorEastAsia"/>
          <w:bCs/>
          <w:u w:val="single"/>
          <w:lang w:val="en-US"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1588" w:right="1418" w:bottom="1418" w:left="1588" w:header="907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Style w:val="166"/>
          <w:rFonts w:hint="eastAsia" w:asciiTheme="minorEastAsia" w:hAnsiTheme="minorEastAsia"/>
          <w:lang w:eastAsia="zh-CN"/>
        </w:rPr>
        <w:t xml:space="preserve">          时间：2024/1</w:t>
      </w:r>
      <w:r>
        <w:rPr>
          <w:rStyle w:val="166"/>
          <w:rFonts w:hint="eastAsia" w:asciiTheme="minorEastAsia" w:hAnsiTheme="minorEastAsia"/>
          <w:lang w:val="en-US" w:eastAsia="zh-CN"/>
        </w:rPr>
        <w:t>1</w:t>
      </w:r>
      <w:r>
        <w:rPr>
          <w:rStyle w:val="166"/>
          <w:rFonts w:hint="eastAsia" w:asciiTheme="minorEastAsia" w:hAnsiTheme="minorEastAsia"/>
          <w:lang w:eastAsia="zh-CN"/>
        </w:rPr>
        <w:t>/</w:t>
      </w:r>
      <w:r>
        <w:rPr>
          <w:rStyle w:val="166"/>
          <w:rFonts w:hint="eastAsia" w:asciiTheme="minorEastAsia" w:hAnsiTheme="minorEastAsia"/>
          <w:lang w:val="en-US" w:eastAsia="zh-CN"/>
        </w:rPr>
        <w:t>24</w:t>
      </w:r>
    </w:p>
    <w:p w14:paraId="2E529357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b/>
          <w:bCs/>
          <w:sz w:val="24"/>
          <w:szCs w:val="32"/>
          <w:lang w:eastAsia="zh-CN"/>
        </w:rPr>
        <w:t>会议主题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/>
          <w:sz w:val="24"/>
          <w:szCs w:val="32"/>
          <w:lang w:val="en-US" w:eastAsia="zh-CN"/>
        </w:rPr>
        <w:t>验收以及分配任务</w:t>
      </w:r>
    </w:p>
    <w:p w14:paraId="49217C4C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会议时间</w:t>
      </w:r>
      <w:r>
        <w:rPr>
          <w:rFonts w:hint="eastAsia"/>
          <w:sz w:val="24"/>
          <w:szCs w:val="32"/>
          <w:lang w:eastAsia="zh-CN"/>
        </w:rPr>
        <w:t>：2024/1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/>
          <w:sz w:val="24"/>
          <w:szCs w:val="32"/>
          <w:lang w:val="en-US" w:eastAsia="zh-CN"/>
        </w:rPr>
        <w:t>24</w:t>
      </w:r>
      <w:r>
        <w:rPr>
          <w:sz w:val="24"/>
          <w:szCs w:val="32"/>
          <w:lang w:eastAsia="zh-CN"/>
        </w:rPr>
        <w:t xml:space="preserve">  </w:t>
      </w:r>
      <w:r>
        <w:rPr>
          <w:rFonts w:hint="eastAsia"/>
          <w:sz w:val="24"/>
          <w:szCs w:val="32"/>
          <w:lang w:eastAsia="zh-CN"/>
        </w:rPr>
        <w:t>下午3</w:t>
      </w:r>
      <w:r>
        <w:rPr>
          <w:sz w:val="24"/>
          <w:szCs w:val="32"/>
          <w:lang w:eastAsia="zh-CN"/>
        </w:rPr>
        <w:t>点</w:t>
      </w:r>
    </w:p>
    <w:p w14:paraId="36D8AF88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会议地点</w:t>
      </w:r>
      <w:r>
        <w:rPr>
          <w:rFonts w:hint="eastAsia"/>
          <w:sz w:val="24"/>
          <w:szCs w:val="32"/>
          <w:lang w:eastAsia="zh-CN"/>
        </w:rPr>
        <w:t>：宿舍313</w:t>
      </w:r>
    </w:p>
    <w:p w14:paraId="7F281997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主持人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lang w:eastAsia="zh-CN"/>
        </w:rPr>
        <w:t>莫睿廷</w:t>
      </w:r>
    </w:p>
    <w:p w14:paraId="57F6F948">
      <w:pPr>
        <w:numPr>
          <w:ilvl w:val="0"/>
          <w:numId w:val="7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参会人员</w:t>
      </w:r>
    </w:p>
    <w:p w14:paraId="38C62E0D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徐炳凯、莫睿廷、宋世博</w:t>
      </w:r>
    </w:p>
    <w:p w14:paraId="565DAB5D">
      <w:pPr>
        <w:numPr>
          <w:ilvl w:val="0"/>
          <w:numId w:val="7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会议内容</w:t>
      </w:r>
    </w:p>
    <w:p w14:paraId="7C09B691">
      <w:pPr>
        <w:numPr>
          <w:ilvl w:val="0"/>
          <w:numId w:val="8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会议议程</w:t>
      </w:r>
    </w:p>
    <w:p w14:paraId="75BC949F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对本周任务</w:t>
      </w:r>
      <w:r>
        <w:rPr>
          <w:rFonts w:hint="eastAsia"/>
          <w:sz w:val="24"/>
          <w:szCs w:val="32"/>
          <w:lang w:val="en-US" w:eastAsia="zh-CN"/>
        </w:rPr>
        <w:t>翻转课堂1的任务进行验收</w:t>
      </w:r>
    </w:p>
    <w:p w14:paraId="059D4C08">
      <w:pPr>
        <w:numPr>
          <w:ilvl w:val="0"/>
          <w:numId w:val="8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主要议题讨论</w:t>
      </w:r>
    </w:p>
    <w:p w14:paraId="6F535AE7"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</w:t>
      </w:r>
      <w:r>
        <w:rPr>
          <w:rFonts w:hint="eastAsia"/>
          <w:b/>
          <w:bCs/>
          <w:sz w:val="24"/>
          <w:szCs w:val="32"/>
          <w:lang w:val="en-US" w:eastAsia="zh-CN"/>
        </w:rPr>
        <w:t>一</w:t>
      </w:r>
      <w:r>
        <w:rPr>
          <w:rFonts w:hint="eastAsia"/>
          <w:b/>
          <w:bCs/>
          <w:sz w:val="24"/>
          <w:szCs w:val="32"/>
          <w:lang w:eastAsia="zh-CN"/>
        </w:rPr>
        <w:t>：</w:t>
      </w:r>
      <w:r>
        <w:rPr>
          <w:rFonts w:hint="eastAsia" w:eastAsia="宋体"/>
          <w:b/>
          <w:bCs/>
          <w:sz w:val="24"/>
          <w:szCs w:val="32"/>
          <w:lang w:eastAsia="zh-CN"/>
        </w:rPr>
        <w:t>本周任务分配</w:t>
      </w:r>
      <w:r>
        <w:rPr>
          <w:rFonts w:hint="eastAsia" w:eastAsia="宋体"/>
          <w:b/>
          <w:bCs/>
          <w:sz w:val="24"/>
          <w:szCs w:val="32"/>
          <w:lang w:val="en-US" w:eastAsia="zh-CN"/>
        </w:rPr>
        <w:t>确认</w:t>
      </w:r>
    </w:p>
    <w:p w14:paraId="5B2A72F4"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莫睿廷负责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PPT的模版以及7.2的内容。</w:t>
      </w:r>
    </w:p>
    <w:p w14:paraId="37365E30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宋世博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7.3-7.6以及甘特图的修补，翻转1PPT的整合完成并将PPT上传至git上</w:t>
      </w:r>
    </w:p>
    <w:p w14:paraId="5B85DA39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徐炳凯负责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会议纪要填写和修补、7.1的内容、7.7-7.9。</w:t>
      </w:r>
    </w:p>
    <w:p w14:paraId="1649E66B">
      <w:pPr>
        <w:rPr>
          <w:rFonts w:eastAsia="宋体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</w:t>
      </w:r>
      <w:r>
        <w:rPr>
          <w:rFonts w:hint="eastAsia"/>
          <w:b/>
          <w:bCs/>
          <w:sz w:val="24"/>
          <w:szCs w:val="32"/>
          <w:lang w:val="en-US" w:eastAsia="zh-CN"/>
        </w:rPr>
        <w:t>二</w:t>
      </w:r>
      <w:r>
        <w:rPr>
          <w:rFonts w:hint="eastAsia"/>
          <w:b/>
          <w:bCs/>
          <w:sz w:val="24"/>
          <w:szCs w:val="32"/>
          <w:lang w:eastAsia="zh-CN"/>
        </w:rPr>
        <w:t>：</w:t>
      </w:r>
      <w:r>
        <w:rPr>
          <w:rFonts w:hint="eastAsia" w:eastAsia="宋体"/>
          <w:b/>
          <w:bCs/>
          <w:sz w:val="24"/>
          <w:szCs w:val="32"/>
          <w:lang w:eastAsia="zh-CN"/>
        </w:rPr>
        <w:t>任务完成情况</w:t>
      </w:r>
    </w:p>
    <w:p w14:paraId="2C196493">
      <w:pPr>
        <w:rPr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莫睿廷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将用户管理模块，书籍管理模块交易管理模块三个模块的界面设计修补完成。然后对于7.2的内容进行完成。完成标志是设计文档（界面设计）的修补完成以及7.2的内容完成，完成情况优秀，评分9.2</w:t>
      </w:r>
      <w:r>
        <w:rPr>
          <w:rFonts w:hint="eastAsia"/>
          <w:b w:val="0"/>
          <w:bCs w:val="0"/>
          <w:sz w:val="24"/>
          <w:szCs w:val="32"/>
          <w:lang w:eastAsia="zh-CN"/>
        </w:rPr>
        <w:t>。完成时间：2024/1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32"/>
          <w:lang w:eastAsia="zh-CN"/>
        </w:rPr>
        <w:t>/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21</w:t>
      </w:r>
      <w:r>
        <w:rPr>
          <w:rFonts w:hint="eastAsia"/>
          <w:b w:val="0"/>
          <w:bCs w:val="0"/>
          <w:sz w:val="24"/>
          <w:szCs w:val="32"/>
          <w:lang w:eastAsia="zh-CN"/>
        </w:rPr>
        <w:t xml:space="preserve">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20</w:t>
      </w:r>
      <w:r>
        <w:rPr>
          <w:rFonts w:hint="eastAsia"/>
          <w:b w:val="0"/>
          <w:bCs w:val="0"/>
          <w:sz w:val="24"/>
          <w:szCs w:val="32"/>
          <w:lang w:eastAsia="zh-CN"/>
        </w:rPr>
        <w:t>:00</w:t>
      </w:r>
    </w:p>
    <w:p w14:paraId="4BC7E455">
      <w:pPr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徐炳凯完成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会议纪要填写和修补，7.1的内容、7.7-7.9。完成标志是会议纪要的填写，7.1的内容、7.7-7.9的完成</w:t>
      </w:r>
      <w:r>
        <w:rPr>
          <w:rFonts w:hint="eastAsia" w:ascii="sans-serif" w:hAnsi="sans-serif" w:eastAsia="宋体" w:cs="sans-serif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  <w:lang w:val="en-US" w:eastAsia="zh-CN"/>
        </w:rPr>
        <w:t>。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完成情况良好，评分9.0</w:t>
      </w:r>
      <w:r>
        <w:rPr>
          <w:rFonts w:hint="eastAsia"/>
          <w:b w:val="0"/>
          <w:bCs w:val="0"/>
          <w:sz w:val="24"/>
          <w:szCs w:val="32"/>
          <w:lang w:eastAsia="zh-CN"/>
        </w:rPr>
        <w:t>。</w:t>
      </w:r>
    </w:p>
    <w:p w14:paraId="65341CBD">
      <w:pPr>
        <w:rPr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 xml:space="preserve"> 完成时间：2024/1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32"/>
          <w:lang w:eastAsia="zh-CN"/>
        </w:rPr>
        <w:t>/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24</w:t>
      </w:r>
      <w:r>
        <w:rPr>
          <w:rFonts w:hint="eastAsia"/>
          <w:b w:val="0"/>
          <w:bCs w:val="0"/>
          <w:sz w:val="24"/>
          <w:szCs w:val="32"/>
          <w:lang w:eastAsia="zh-CN"/>
        </w:rPr>
        <w:t xml:space="preserve">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12</w:t>
      </w:r>
      <w:r>
        <w:rPr>
          <w:rFonts w:hint="eastAsia"/>
          <w:b w:val="0"/>
          <w:bCs w:val="0"/>
          <w:sz w:val="24"/>
          <w:szCs w:val="32"/>
          <w:lang w:eastAsia="zh-CN"/>
        </w:rPr>
        <w:t>:00</w:t>
      </w:r>
    </w:p>
    <w:p w14:paraId="2E42B1AE">
      <w:pPr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宋世博完成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7.3-7.6的内容、翻转1PPT的整合完成、甘特图的修补。 完成标志7.3-7.6的内容的完成和甘特图的修补以及PPT完成，完成情况优秀，评分9.4</w:t>
      </w:r>
      <w:r>
        <w:rPr>
          <w:rFonts w:hint="eastAsia"/>
          <w:b w:val="0"/>
          <w:bCs w:val="0"/>
          <w:sz w:val="24"/>
          <w:szCs w:val="32"/>
          <w:lang w:eastAsia="zh-CN"/>
        </w:rPr>
        <w:t xml:space="preserve">。 </w:t>
      </w:r>
    </w:p>
    <w:p w14:paraId="60AC9EA7">
      <w:pPr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完成时间：2024/1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32"/>
          <w:lang w:eastAsia="zh-CN"/>
        </w:rPr>
        <w:t>/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23 22</w:t>
      </w:r>
      <w:r>
        <w:rPr>
          <w:rFonts w:hint="eastAsia"/>
          <w:b w:val="0"/>
          <w:bCs w:val="0"/>
          <w:sz w:val="24"/>
          <w:szCs w:val="32"/>
          <w:lang w:eastAsia="zh-CN"/>
        </w:rPr>
        <w:t>:00</w:t>
      </w:r>
    </w:p>
    <w:p w14:paraId="5F7AAF66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</w:t>
      </w:r>
      <w:r>
        <w:rPr>
          <w:rFonts w:hint="eastAsia"/>
          <w:b/>
          <w:bCs/>
          <w:sz w:val="24"/>
          <w:szCs w:val="32"/>
          <w:lang w:val="en-US" w:eastAsia="zh-CN"/>
        </w:rPr>
        <w:t>三</w:t>
      </w:r>
      <w:r>
        <w:rPr>
          <w:rFonts w:hint="eastAsia"/>
          <w:b/>
          <w:bCs/>
          <w:sz w:val="24"/>
          <w:szCs w:val="32"/>
          <w:lang w:eastAsia="zh-CN"/>
        </w:rPr>
        <w:t>：</w:t>
      </w:r>
      <w:r>
        <w:rPr>
          <w:rFonts w:hint="eastAsia"/>
          <w:b/>
          <w:bCs/>
          <w:sz w:val="24"/>
          <w:szCs w:val="32"/>
          <w:lang w:val="en-US" w:eastAsia="zh-CN"/>
        </w:rPr>
        <w:t>分配任务</w:t>
      </w:r>
      <w:bookmarkStart w:id="0" w:name="_GoBack"/>
      <w:bookmarkEnd w:id="0"/>
    </w:p>
    <w:p w14:paraId="7FD5EA20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由徐炳凯完成本次会议的会议纪要，并在2024/11/25 18:00前上传至git上，然后莫睿廷完成对翻转1PPT的检查并提出修改意见。并于2024/11/26 12:00前上传至git上。</w:t>
      </w:r>
    </w:p>
    <w:p w14:paraId="52E328CB">
      <w:pPr>
        <w:numPr>
          <w:ilvl w:val="0"/>
          <w:numId w:val="9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会议总结</w:t>
      </w:r>
    </w:p>
    <w:p w14:paraId="6FA0CBA2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对本周具体任务（</w:t>
      </w:r>
      <w:r>
        <w:rPr>
          <w:rFonts w:hint="eastAsia"/>
          <w:sz w:val="24"/>
          <w:szCs w:val="32"/>
          <w:lang w:val="en-US" w:eastAsia="zh-CN"/>
        </w:rPr>
        <w:t>翻转课堂1PPT的完成</w:t>
      </w:r>
      <w:r>
        <w:rPr>
          <w:rFonts w:hint="eastAsia"/>
          <w:sz w:val="24"/>
          <w:szCs w:val="32"/>
          <w:lang w:eastAsia="zh-CN"/>
        </w:rPr>
        <w:t>）进行讨论，并</w:t>
      </w:r>
      <w:r>
        <w:rPr>
          <w:rFonts w:hint="eastAsia"/>
          <w:sz w:val="24"/>
          <w:szCs w:val="32"/>
          <w:lang w:val="en-US" w:eastAsia="zh-CN"/>
        </w:rPr>
        <w:t>按照议题一的决策</w:t>
      </w:r>
      <w:r>
        <w:rPr>
          <w:rFonts w:hint="eastAsia"/>
          <w:sz w:val="24"/>
          <w:szCs w:val="32"/>
          <w:lang w:eastAsia="zh-CN"/>
        </w:rPr>
        <w:t>分配任务，</w:t>
      </w:r>
      <w:r>
        <w:rPr>
          <w:rFonts w:hint="eastAsia"/>
          <w:sz w:val="24"/>
          <w:szCs w:val="32"/>
          <w:lang w:val="en-US" w:eastAsia="zh-CN"/>
        </w:rPr>
        <w:t>然后进行验收</w:t>
      </w:r>
      <w:r>
        <w:rPr>
          <w:rFonts w:hint="eastAsia"/>
          <w:sz w:val="24"/>
          <w:szCs w:val="32"/>
          <w:lang w:eastAsia="zh-CN"/>
        </w:rPr>
        <w:t>。</w:t>
      </w:r>
      <w:r>
        <w:rPr>
          <w:rFonts w:hint="eastAsia"/>
          <w:sz w:val="24"/>
          <w:szCs w:val="32"/>
          <w:lang w:val="en-US" w:eastAsia="zh-CN"/>
        </w:rPr>
        <w:t>大家总体的任务完成普遍较好。</w:t>
      </w:r>
    </w:p>
    <w:p w14:paraId="06B10888">
      <w:pPr>
        <w:rPr>
          <w:lang w:eastAsia="zh-CN"/>
        </w:rPr>
      </w:pPr>
    </w:p>
    <w:sectPr>
      <w:headerReference r:id="rId11" w:type="default"/>
      <w:footerReference r:id="rId12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AECE5C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separate"/>
    </w:r>
    <w:r>
      <w:rPr>
        <w:rStyle w:val="135"/>
      </w:rPr>
      <w:t>3</w:t>
    </w:r>
    <w:r>
      <w:rPr>
        <w:rStyle w:val="135"/>
      </w:rPr>
      <w:fldChar w:fldCharType="end"/>
    </w:r>
  </w:p>
  <w:p w14:paraId="6F2F464F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B9DA3D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end"/>
    </w:r>
  </w:p>
  <w:p w14:paraId="35F62822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FD7652">
    <w:pPr>
      <w:pStyle w:val="2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110443">
    <w:pPr>
      <w:pStyle w:val="24"/>
      <w:tabs>
        <w:tab w:val="center" w:pos="4153"/>
        <w:tab w:val="right" w:pos="8306"/>
        <w:tab w:val="clear" w:pos="4680"/>
        <w:tab w:val="clear" w:pos="9360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9E5C45">
                          <w:pPr>
                            <w:pStyle w:val="24"/>
                            <w:tabs>
                              <w:tab w:val="center" w:pos="4153"/>
                              <w:tab w:val="right" w:pos="8306"/>
                              <w:tab w:val="clear" w:pos="4680"/>
                              <w:tab w:val="clear" w:pos="9360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89E5C45">
                    <w:pPr>
                      <w:pStyle w:val="24"/>
                      <w:tabs>
                        <w:tab w:val="center" w:pos="4153"/>
                        <w:tab w:val="right" w:pos="8306"/>
                        <w:tab w:val="clear" w:pos="4680"/>
                        <w:tab w:val="clear" w:pos="9360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96EE0D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CE419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B0E0A9">
    <w:pPr>
      <w:pStyle w:val="25"/>
      <w:rPr>
        <w:rFonts w:hint="eastAsia"/>
      </w:rPr>
    </w:pPr>
    <w:r>
      <w:rPr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-1270</wp:posOffset>
          </wp:positionH>
          <wp:positionV relativeFrom="paragraph">
            <wp:posOffset>-151130</wp:posOffset>
          </wp:positionV>
          <wp:extent cx="586740" cy="545465"/>
          <wp:effectExtent l="0" t="0" r="4445" b="6985"/>
          <wp:wrapNone/>
          <wp:docPr id="129658517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85178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17" cy="5456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BD73DA">
    <w:pPr>
      <w:pStyle w:val="2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94F3FB">
    <w:pPr>
      <w:pStyle w:val="25"/>
      <w:tabs>
        <w:tab w:val="center" w:pos="4153"/>
        <w:tab w:val="right" w:pos="8306"/>
        <w:tab w:val="clear" w:pos="4680"/>
        <w:tab w:val="clear" w:pos="9360"/>
      </w:tabs>
      <w:jc w:val="both"/>
      <w:rPr>
        <w:sz w:val="52"/>
        <w:szCs w:val="52"/>
        <w:lang w:eastAsia="zh-CN"/>
      </w:rPr>
    </w:pPr>
    <w:r>
      <w:rPr>
        <w:sz w:val="52"/>
        <w:szCs w:val="52"/>
        <w:lang w:eastAsia="zh-CN"/>
      </w:rPr>
      <w:drawing>
        <wp:inline distT="0" distB="0" distL="114300" distR="114300">
          <wp:extent cx="484505" cy="451485"/>
          <wp:effectExtent l="0" t="0" r="10795" b="5715"/>
          <wp:docPr id="3" name="图片 3" descr="eb91ea1d771f287019455eb048861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b91ea1d771f287019455eb048861e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4505" cy="451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3996E"/>
    <w:multiLevelType w:val="singleLevel"/>
    <w:tmpl w:val="BF43996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C5E6AFA1"/>
    <w:multiLevelType w:val="singleLevel"/>
    <w:tmpl w:val="C5E6A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1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12AD83D"/>
    <w:multiLevelType w:val="singleLevel"/>
    <w:tmpl w:val="212AD83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FkODRkZDhmNTI3MTczNzllN2E1YzgwYjZjOGZmNzcifQ=="/>
  </w:docVars>
  <w:rsids>
    <w:rsidRoot w:val="00B47730"/>
    <w:rsid w:val="00034616"/>
    <w:rsid w:val="0006063C"/>
    <w:rsid w:val="0015074B"/>
    <w:rsid w:val="0029639D"/>
    <w:rsid w:val="00326F90"/>
    <w:rsid w:val="00335BCC"/>
    <w:rsid w:val="004B35B9"/>
    <w:rsid w:val="008676D6"/>
    <w:rsid w:val="009F2882"/>
    <w:rsid w:val="00AA1D8D"/>
    <w:rsid w:val="00AE1310"/>
    <w:rsid w:val="00B47730"/>
    <w:rsid w:val="00CB0664"/>
    <w:rsid w:val="00CF3122"/>
    <w:rsid w:val="00D800EC"/>
    <w:rsid w:val="00E2088B"/>
    <w:rsid w:val="00E87F2E"/>
    <w:rsid w:val="00ED5790"/>
    <w:rsid w:val="00EF71D2"/>
    <w:rsid w:val="00F12DA2"/>
    <w:rsid w:val="00FC693F"/>
    <w:rsid w:val="150F1F18"/>
    <w:rsid w:val="178F10EE"/>
    <w:rsid w:val="1BC4650B"/>
    <w:rsid w:val="1CF619B6"/>
    <w:rsid w:val="21936F46"/>
    <w:rsid w:val="22286ED8"/>
    <w:rsid w:val="23C7552E"/>
    <w:rsid w:val="2670658E"/>
    <w:rsid w:val="27FD1429"/>
    <w:rsid w:val="299906C9"/>
    <w:rsid w:val="330C2CF6"/>
    <w:rsid w:val="3C0C68D0"/>
    <w:rsid w:val="3EDB225D"/>
    <w:rsid w:val="437E1E93"/>
    <w:rsid w:val="43B836C6"/>
    <w:rsid w:val="4CC4300C"/>
    <w:rsid w:val="4CF431C6"/>
    <w:rsid w:val="51BB609C"/>
    <w:rsid w:val="541D70EC"/>
    <w:rsid w:val="59C47C9E"/>
    <w:rsid w:val="5BD85D82"/>
    <w:rsid w:val="63A9366A"/>
    <w:rsid w:val="64942E6C"/>
    <w:rsid w:val="67C25F42"/>
    <w:rsid w:val="67F02CB7"/>
    <w:rsid w:val="68046022"/>
    <w:rsid w:val="692B6349"/>
    <w:rsid w:val="6A96247C"/>
    <w:rsid w:val="73504065"/>
    <w:rsid w:val="7CCE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6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9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10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6">
    <w:name w:val="Body Text"/>
    <w:basedOn w:val="1"/>
    <w:link w:val="146"/>
    <w:unhideWhenUsed/>
    <w:qFormat/>
    <w:uiPriority w:val="99"/>
    <w:pPr>
      <w:spacing w:after="120"/>
    </w:pPr>
  </w:style>
  <w:style w:type="paragraph" w:styleId="1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4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5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8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qFormat/>
    <w:uiPriority w:val="0"/>
    <w:pPr>
      <w:spacing w:beforeAutospacing="1" w:after="0" w:afterAutospacing="1"/>
    </w:pPr>
    <w:rPr>
      <w:rFonts w:cs="Times New Roman"/>
      <w:sz w:val="24"/>
      <w:lang w:eastAsia="zh-CN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"/>
    <w:basedOn w:val="33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page number"/>
    <w:basedOn w:val="133"/>
    <w:qFormat/>
    <w:uiPriority w:val="0"/>
  </w:style>
  <w:style w:type="character" w:styleId="136">
    <w:name w:val="Emphasis"/>
    <w:basedOn w:val="133"/>
    <w:qFormat/>
    <w:uiPriority w:val="20"/>
    <w:rPr>
      <w:i/>
      <w:iCs/>
    </w:rPr>
  </w:style>
  <w:style w:type="character" w:customStyle="1" w:styleId="137">
    <w:name w:val="页眉 字符"/>
    <w:basedOn w:val="133"/>
    <w:link w:val="25"/>
    <w:qFormat/>
    <w:uiPriority w:val="99"/>
  </w:style>
  <w:style w:type="character" w:customStyle="1" w:styleId="138">
    <w:name w:val="页脚 字符"/>
    <w:basedOn w:val="133"/>
    <w:link w:val="24"/>
    <w:qFormat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标题 1 字符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标题 2 字符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标题 3 字符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标题 字符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副标题 字符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正文文本 字符"/>
    <w:basedOn w:val="133"/>
    <w:link w:val="6"/>
    <w:qFormat/>
    <w:uiPriority w:val="99"/>
  </w:style>
  <w:style w:type="character" w:customStyle="1" w:styleId="147">
    <w:name w:val="正文文本 2 字符"/>
    <w:basedOn w:val="133"/>
    <w:link w:val="28"/>
    <w:qFormat/>
    <w:uiPriority w:val="99"/>
  </w:style>
  <w:style w:type="character" w:customStyle="1" w:styleId="148">
    <w:name w:val="正文文本 3 字符"/>
    <w:basedOn w:val="133"/>
    <w:link w:val="18"/>
    <w:qFormat/>
    <w:uiPriority w:val="99"/>
    <w:rPr>
      <w:sz w:val="16"/>
      <w:szCs w:val="16"/>
    </w:rPr>
  </w:style>
  <w:style w:type="character" w:customStyle="1" w:styleId="149">
    <w:name w:val="宏文本 字符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引用 字符"/>
    <w:basedOn w:val="133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标题 4 字符"/>
    <w:basedOn w:val="133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标题 5 字符"/>
    <w:basedOn w:val="133"/>
    <w:link w:val="8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标题 6 字符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标题 7 字符"/>
    <w:basedOn w:val="13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标题 8 字符"/>
    <w:basedOn w:val="133"/>
    <w:link w:val="11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标题 9 字符"/>
    <w:basedOn w:val="133"/>
    <w:link w:val="12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明显引用 字符"/>
    <w:basedOn w:val="133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强调1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明显强调1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不明显参考1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明显参考1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书籍标题1"/>
    <w:basedOn w:val="133"/>
    <w:qFormat/>
    <w:uiPriority w:val="33"/>
    <w:rPr>
      <w:b/>
      <w:bCs/>
      <w:smallCaps/>
      <w:spacing w:val="5"/>
    </w:rPr>
  </w:style>
  <w:style w:type="paragraph" w:customStyle="1" w:styleId="165">
    <w:name w:val="TOC 标题1"/>
    <w:basedOn w:val="3"/>
    <w:next w:val="1"/>
    <w:semiHidden/>
    <w:unhideWhenUsed/>
    <w:qFormat/>
    <w:uiPriority w:val="39"/>
    <w:pPr>
      <w:outlineLvl w:val="9"/>
    </w:pPr>
  </w:style>
  <w:style w:type="character" w:customStyle="1" w:styleId="166">
    <w:name w:val="封面内容"/>
    <w:basedOn w:val="133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635</Words>
  <Characters>805</Characters>
  <Lines>3</Lines>
  <Paragraphs>1</Paragraphs>
  <TotalTime>0</TotalTime>
  <ScaleCrop>false</ScaleCrop>
  <LinksUpToDate>false</LinksUpToDate>
  <CharactersWithSpaces>865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2024-10-29T07:52:00Z</dcterms:created>
  <dc:creator>python-docx</dc:creator>
  <dc:description>generated by python-docx</dc:description>
  <cp:lastModifiedBy>徐</cp:lastModifiedBy>
  <dcterms:modified xsi:type="dcterms:W3CDTF">2024-11-24T11:35:01Z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39C91890D7E2451CB8DB97BBCB3F01F4_13</vt:lpwstr>
  </property>
</Properties>
</file>
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FCF390A" w14:textId="622E96A7" w:rsidR="00AE1310" w:rsidRDefault="00D800EC">
      <w:pPr>
        <w:pStyle w:val="aa"/>
        <w:rPr>
          <w:lang w:eastAsia="zh-CN"/>
        </w:rPr>
      </w:pPr>
      <w:r>
        <w:rPr>
          <w:rFonts w:ascii="微软雅黑" w:eastAsia="微软雅黑" w:hAnsi="微软雅黑" w:cs="微软雅黑" w:hint="eastAsia"/>
          <w:lang w:eastAsia="zh-CN"/>
        </w:rPr>
        <w:t>计算</w:t>
      </w:r>
      <w:r>
        <w:rPr>
          <w:lang w:eastAsia="zh-CN"/>
        </w:rPr>
        <w:t>学院</w:t>
      </w:r>
      <w:r>
        <w:rPr>
          <w:rFonts w:ascii="微软雅黑" w:eastAsia="微软雅黑" w:hAnsi="微软雅黑" w:cs="微软雅黑" w:hint="eastAsia"/>
          <w:lang w:eastAsia="zh-CN"/>
        </w:rPr>
        <w:t>软件工程</w:t>
      </w:r>
      <w:r>
        <w:rPr>
          <w:lang w:eastAsia="zh-CN"/>
        </w:rPr>
        <w:t>会议记录表</w:t>
      </w:r>
    </w:p>
    <w:tbl>
      <w:tblPr>
        <w:tblStyle w:val="aff1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  <w:gridCol w:w="2160"/>
      </w:tblGrid>
      <w:tr w:rsidR="00AE1310" w14:paraId="41D37466" w14:textId="77777777">
        <w:trPr>
          <w:jc w:val="center"/>
        </w:trPr>
        <w:tc>
          <w:tcPr>
            <w:tcW w:w="2160" w:type="dxa"/>
          </w:tcPr>
          <w:p w14:paraId="4BCC2387" w14:textId="77777777" w:rsidR="00AE1310" w:rsidRDefault="00000000">
            <w:r>
              <w:t>会议时间</w:t>
            </w:r>
          </w:p>
        </w:tc>
        <w:tc>
          <w:tcPr>
            <w:tcW w:w="2160" w:type="dxa"/>
          </w:tcPr>
          <w:p w14:paraId="717BD0D3" w14:textId="3F0E1152" w:rsidR="00AE1310" w:rsidRDefault="00D800EC">
            <w:r>
              <w:rPr>
                <w:rFonts w:ascii="宋体" w:eastAsia="宋体" w:hAnsi="宋体" w:hint="eastAsia"/>
                <w:lang w:eastAsia="zh-CN"/>
              </w:rPr>
              <w:t>2024.10.</w:t>
            </w:r>
            <w:r w:rsidR="00CF3122">
              <w:rPr>
                <w:rFonts w:ascii="宋体" w:eastAsia="宋体" w:hAnsi="宋体" w:hint="eastAsia"/>
                <w:lang w:eastAsia="zh-CN"/>
              </w:rPr>
              <w:t>26</w:t>
            </w:r>
          </w:p>
        </w:tc>
        <w:tc>
          <w:tcPr>
            <w:tcW w:w="2160" w:type="dxa"/>
          </w:tcPr>
          <w:p w14:paraId="3607263D" w14:textId="77777777" w:rsidR="00AE1310" w:rsidRDefault="00000000">
            <w:r>
              <w:t>会议地点</w:t>
            </w:r>
          </w:p>
        </w:tc>
        <w:tc>
          <w:tcPr>
            <w:tcW w:w="2160" w:type="dxa"/>
          </w:tcPr>
          <w:p w14:paraId="4B52C81A" w14:textId="62A04E83" w:rsidR="00AE1310" w:rsidRDefault="00D800EC">
            <w:r>
              <w:rPr>
                <w:rFonts w:ascii="宋体" w:eastAsia="宋体" w:hAnsi="宋体" w:hint="eastAsia"/>
                <w:lang w:eastAsia="zh-CN"/>
              </w:rPr>
              <w:t>313宿舍</w:t>
            </w:r>
          </w:p>
        </w:tc>
      </w:tr>
      <w:tr w:rsidR="00AE1310" w14:paraId="4874CC16" w14:textId="77777777">
        <w:trPr>
          <w:jc w:val="center"/>
        </w:trPr>
        <w:tc>
          <w:tcPr>
            <w:tcW w:w="2160" w:type="dxa"/>
          </w:tcPr>
          <w:p w14:paraId="6825368F" w14:textId="77777777" w:rsidR="00AE1310" w:rsidRDefault="00000000">
            <w:r>
              <w:t>主持人</w:t>
            </w:r>
          </w:p>
        </w:tc>
        <w:tc>
          <w:tcPr>
            <w:tcW w:w="2160" w:type="dxa"/>
          </w:tcPr>
          <w:p w14:paraId="76AAED0E" w14:textId="7F53539A" w:rsidR="00AE1310" w:rsidRDefault="00D800EC">
            <w:r>
              <w:rPr>
                <w:rFonts w:ascii="宋体" w:eastAsia="宋体" w:hAnsi="宋体" w:hint="eastAsia"/>
                <w:lang w:eastAsia="zh-CN"/>
              </w:rPr>
              <w:t>宋世博</w:t>
            </w:r>
          </w:p>
        </w:tc>
        <w:tc>
          <w:tcPr>
            <w:tcW w:w="2160" w:type="dxa"/>
          </w:tcPr>
          <w:p w14:paraId="16551B83" w14:textId="77777777" w:rsidR="00AE1310" w:rsidRDefault="00000000">
            <w:r>
              <w:t>记录人</w:t>
            </w:r>
          </w:p>
        </w:tc>
        <w:tc>
          <w:tcPr>
            <w:tcW w:w="2160" w:type="dxa"/>
          </w:tcPr>
          <w:p w14:paraId="5A0D39F2" w14:textId="35B86408" w:rsidR="00AE1310" w:rsidRDefault="00D800EC">
            <w:r>
              <w:rPr>
                <w:rFonts w:ascii="宋体" w:eastAsia="宋体" w:hAnsi="宋体" w:hint="eastAsia"/>
                <w:lang w:eastAsia="zh-CN"/>
              </w:rPr>
              <w:t>宋世博</w:t>
            </w:r>
          </w:p>
        </w:tc>
      </w:tr>
      <w:tr w:rsidR="00AE1310" w14:paraId="25AAB324" w14:textId="77777777">
        <w:trPr>
          <w:jc w:val="center"/>
        </w:trPr>
        <w:tc>
          <w:tcPr>
            <w:tcW w:w="8640" w:type="dxa"/>
            <w:gridSpan w:val="4"/>
          </w:tcPr>
          <w:p w14:paraId="43C6334C" w14:textId="0CE3A3CF" w:rsidR="00AE1310" w:rsidRDefault="00000000">
            <w:pPr>
              <w:rPr>
                <w:lang w:eastAsia="zh-CN"/>
              </w:rPr>
            </w:pPr>
            <w:r>
              <w:rPr>
                <w:lang w:eastAsia="zh-CN"/>
              </w:rPr>
              <w:t>出席人员</w:t>
            </w:r>
            <w:r w:rsidR="00D800EC">
              <w:rPr>
                <w:rFonts w:ascii="宋体" w:eastAsia="宋体" w:hAnsi="宋体" w:hint="eastAsia"/>
                <w:lang w:eastAsia="zh-CN"/>
              </w:rPr>
              <w:t>：宋世博，莫睿廷，徐炳凯</w:t>
            </w:r>
          </w:p>
        </w:tc>
      </w:tr>
      <w:tr w:rsidR="00D800EC" w14:paraId="54561305" w14:textId="77777777" w:rsidTr="00D800EC">
        <w:trPr>
          <w:trHeight w:val="648"/>
          <w:jc w:val="center"/>
        </w:trPr>
        <w:tc>
          <w:tcPr>
            <w:tcW w:w="8640" w:type="dxa"/>
            <w:gridSpan w:val="4"/>
          </w:tcPr>
          <w:p w14:paraId="785CE45A" w14:textId="77777777" w:rsidR="00D800EC" w:rsidRDefault="00D800EC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回顾：上次会议进行了</w:t>
            </w:r>
            <w:r w:rsidR="00CF3122">
              <w:rPr>
                <w:rFonts w:eastAsia="宋体" w:hint="eastAsia"/>
                <w:lang w:eastAsia="zh-CN"/>
              </w:rPr>
              <w:t>可行性分析的讨论</w:t>
            </w:r>
            <w:r>
              <w:rPr>
                <w:rFonts w:eastAsia="宋体" w:hint="eastAsia"/>
                <w:lang w:eastAsia="zh-CN"/>
              </w:rPr>
              <w:t>以及</w:t>
            </w:r>
            <w:r w:rsidR="00CF3122">
              <w:rPr>
                <w:rFonts w:eastAsia="宋体" w:hint="eastAsia"/>
                <w:lang w:eastAsia="zh-CN"/>
              </w:rPr>
              <w:t>任务的分工、</w:t>
            </w:r>
          </w:p>
          <w:p w14:paraId="65C2579A" w14:textId="77777777" w:rsidR="00CF3122" w:rsidRDefault="00CF3122">
            <w:pPr>
              <w:rPr>
                <w:rFonts w:eastAsia="宋体"/>
                <w:lang w:eastAsia="zh-CN"/>
              </w:rPr>
            </w:pPr>
            <w:r>
              <w:rPr>
                <w:rFonts w:eastAsia="宋体" w:hint="eastAsia"/>
                <w:lang w:eastAsia="zh-CN"/>
              </w:rPr>
              <w:t>完成情况：全部完成</w:t>
            </w:r>
          </w:p>
          <w:p w14:paraId="47098C3E" w14:textId="1101265A" w:rsidR="00CF3122" w:rsidRPr="00D800EC" w:rsidRDefault="00CF3122">
            <w:pPr>
              <w:rPr>
                <w:rFonts w:eastAsia="宋体" w:hint="eastAsia"/>
                <w:lang w:eastAsia="zh-CN"/>
              </w:rPr>
            </w:pPr>
          </w:p>
        </w:tc>
      </w:tr>
      <w:tr w:rsidR="00D800EC" w14:paraId="5C1E9A05" w14:textId="77777777" w:rsidTr="00D800EC">
        <w:trPr>
          <w:trHeight w:val="558"/>
          <w:jc w:val="center"/>
        </w:trPr>
        <w:tc>
          <w:tcPr>
            <w:tcW w:w="8640" w:type="dxa"/>
            <w:gridSpan w:val="4"/>
          </w:tcPr>
          <w:p w14:paraId="68CA13D4" w14:textId="5F995BB4" w:rsidR="00D800EC" w:rsidRDefault="00D800EC" w:rsidP="00D800EC">
            <w:pPr>
              <w:rPr>
                <w:rFonts w:ascii="宋体" w:eastAsia="宋体" w:hAnsi="宋体" w:cs="MS Mincho" w:hint="eastAsia"/>
                <w:lang w:eastAsia="zh-CN"/>
              </w:rPr>
            </w:pPr>
            <w:r w:rsidRPr="00D800EC">
              <w:rPr>
                <w:lang w:eastAsia="zh-CN"/>
              </w:rPr>
              <w:t>会</w:t>
            </w:r>
            <w:r w:rsidRPr="00D800EC">
              <w:rPr>
                <w:rFonts w:ascii="微软雅黑" w:eastAsia="微软雅黑" w:hAnsi="微软雅黑" w:cs="微软雅黑" w:hint="eastAsia"/>
                <w:lang w:eastAsia="zh-CN"/>
              </w:rPr>
              <w:t>议</w:t>
            </w:r>
            <w:r w:rsidRPr="00D800EC">
              <w:rPr>
                <w:rFonts w:ascii="MS Mincho" w:eastAsia="MS Mincho" w:hAnsi="MS Mincho" w:cs="MS Mincho" w:hint="eastAsia"/>
                <w:lang w:eastAsia="zh-CN"/>
              </w:rPr>
              <w:t>内容</w:t>
            </w:r>
            <w:r w:rsidRPr="00D800EC">
              <w:rPr>
                <w:lang w:eastAsia="zh-CN"/>
              </w:rPr>
              <w:t>：商</w:t>
            </w:r>
            <w:r w:rsidRPr="00D800EC">
              <w:rPr>
                <w:rFonts w:ascii="微软雅黑" w:eastAsia="微软雅黑" w:hAnsi="微软雅黑" w:cs="微软雅黑" w:hint="eastAsia"/>
                <w:lang w:eastAsia="zh-CN"/>
              </w:rPr>
              <w:t>议</w:t>
            </w:r>
            <w:r w:rsidRPr="00D800EC">
              <w:rPr>
                <w:lang w:eastAsia="zh-CN"/>
              </w:rPr>
              <w:t>了</w:t>
            </w:r>
            <w:r w:rsidR="00CF3122">
              <w:rPr>
                <w:rFonts w:ascii="宋体" w:eastAsia="宋体" w:hAnsi="宋体" w:hint="eastAsia"/>
                <w:lang w:eastAsia="zh-CN"/>
              </w:rPr>
              <w:t>需求分析</w:t>
            </w:r>
            <w:r w:rsidRPr="00D800EC">
              <w:rPr>
                <w:lang w:eastAsia="zh-CN"/>
              </w:rPr>
              <w:t>分析的</w:t>
            </w:r>
            <w:r w:rsidRPr="00D800EC">
              <w:rPr>
                <w:rFonts w:hint="eastAsia"/>
                <w:lang w:eastAsia="zh-CN"/>
              </w:rPr>
              <w:t>内容，</w:t>
            </w:r>
            <w:r w:rsidRPr="00D800EC">
              <w:rPr>
                <w:rFonts w:ascii="微软雅黑" w:eastAsia="微软雅黑" w:hAnsi="微软雅黑" w:cs="微软雅黑" w:hint="eastAsia"/>
                <w:lang w:eastAsia="zh-CN"/>
              </w:rPr>
              <w:t>对</w:t>
            </w:r>
            <w:r w:rsidRPr="00D800EC">
              <w:rPr>
                <w:rFonts w:hint="eastAsia"/>
                <w:lang w:eastAsia="zh-CN"/>
              </w:rPr>
              <w:t>任</w:t>
            </w:r>
            <w:r w:rsidRPr="00D800EC">
              <w:rPr>
                <w:rFonts w:ascii="微软雅黑" w:eastAsia="微软雅黑" w:hAnsi="微软雅黑" w:cs="微软雅黑" w:hint="eastAsia"/>
                <w:lang w:eastAsia="zh-CN"/>
              </w:rPr>
              <w:t>务进</w:t>
            </w:r>
            <w:r w:rsidRPr="00D800EC">
              <w:rPr>
                <w:rFonts w:ascii="MS Mincho" w:eastAsia="MS Mincho" w:hAnsi="MS Mincho" w:cs="MS Mincho" w:hint="eastAsia"/>
                <w:lang w:eastAsia="zh-CN"/>
              </w:rPr>
              <w:t>行分工</w:t>
            </w:r>
            <w:r>
              <w:rPr>
                <w:rFonts w:ascii="宋体" w:eastAsia="宋体" w:hAnsi="宋体" w:cs="MS Mincho" w:hint="eastAsia"/>
                <w:lang w:eastAsia="zh-CN"/>
              </w:rPr>
              <w:t>：</w:t>
            </w:r>
          </w:p>
          <w:p w14:paraId="058E19CC" w14:textId="77777777" w:rsidR="00D800EC" w:rsidRDefault="00CF3122">
            <w:pPr>
              <w:rPr>
                <w:rFonts w:ascii="宋体" w:eastAsia="宋体" w:hAnsi="宋体" w:cs="MS Mincho"/>
                <w:lang w:eastAsia="zh-CN"/>
              </w:rPr>
            </w:pPr>
            <w:r>
              <w:rPr>
                <w:rFonts w:ascii="宋体" w:eastAsia="宋体" w:hAnsi="宋体" w:cs="MS Mincho" w:hint="eastAsia"/>
                <w:lang w:eastAsia="zh-CN"/>
              </w:rPr>
              <w:t>SRS：宋世博</w:t>
            </w:r>
          </w:p>
          <w:p w14:paraId="166E5308" w14:textId="77777777" w:rsidR="00CF3122" w:rsidRDefault="00CF3122">
            <w:pPr>
              <w:rPr>
                <w:rFonts w:ascii="宋体" w:eastAsia="宋体" w:hAnsi="宋体" w:cs="MS Mincho"/>
                <w:lang w:eastAsia="zh-CN"/>
              </w:rPr>
            </w:pPr>
            <w:r>
              <w:rPr>
                <w:rFonts w:ascii="宋体" w:eastAsia="宋体" w:hAnsi="宋体" w:cs="MS Mincho" w:hint="eastAsia"/>
                <w:lang w:eastAsia="zh-CN"/>
              </w:rPr>
              <w:t>Ppt制作：莫睿廷</w:t>
            </w:r>
          </w:p>
          <w:p w14:paraId="5DB74D55" w14:textId="7358B3D8" w:rsidR="00CF3122" w:rsidRPr="00CF3122" w:rsidRDefault="00CF3122">
            <w:pPr>
              <w:rPr>
                <w:rFonts w:ascii="宋体" w:eastAsia="宋体" w:hAnsi="宋体" w:cs="MS Mincho" w:hint="eastAsia"/>
                <w:lang w:eastAsia="zh-CN"/>
              </w:rPr>
            </w:pPr>
            <w:r>
              <w:rPr>
                <w:rFonts w:ascii="宋体" w:eastAsia="宋体" w:hAnsi="宋体" w:cs="MS Mincho" w:hint="eastAsia"/>
                <w:lang w:eastAsia="zh-CN"/>
              </w:rPr>
              <w:t>E-R图，ppt内容整合：徐炳凯</w:t>
            </w:r>
          </w:p>
        </w:tc>
      </w:tr>
      <w:tr w:rsidR="00AE1310" w14:paraId="4B35256C" w14:textId="77777777" w:rsidTr="00D800EC">
        <w:trPr>
          <w:trHeight w:val="648"/>
          <w:jc w:val="center"/>
        </w:trPr>
        <w:tc>
          <w:tcPr>
            <w:tcW w:w="8640" w:type="dxa"/>
            <w:gridSpan w:val="4"/>
          </w:tcPr>
          <w:p w14:paraId="7B918A0D" w14:textId="58E8ECD0" w:rsidR="00AE1310" w:rsidRDefault="00D800EC">
            <w:pPr>
              <w:rPr>
                <w:rFonts w:ascii="宋体" w:eastAsia="宋体" w:hAnsi="宋体" w:hint="eastAsia"/>
                <w:lang w:eastAsia="zh-CN"/>
              </w:rPr>
            </w:pPr>
            <w:r>
              <w:rPr>
                <w:rFonts w:ascii="宋体" w:eastAsia="宋体" w:hAnsi="宋体" w:hint="eastAsia"/>
                <w:lang w:eastAsia="zh-CN"/>
              </w:rPr>
              <w:t>完成情况：目前每个人分配的任务已经完成</w:t>
            </w:r>
          </w:p>
          <w:p w14:paraId="20A73F53" w14:textId="27F83B10" w:rsidR="00D800EC" w:rsidRPr="00D800EC" w:rsidRDefault="00D800EC">
            <w:pPr>
              <w:rPr>
                <w:rFonts w:eastAsia="宋体"/>
                <w:lang w:eastAsia="zh-CN"/>
              </w:rPr>
            </w:pPr>
          </w:p>
        </w:tc>
      </w:tr>
    </w:tbl>
    <w:p w14:paraId="50E98B02" w14:textId="77777777" w:rsidR="00E2088B" w:rsidRPr="00D800EC" w:rsidRDefault="00E2088B">
      <w:pPr>
        <w:rPr>
          <w:lang w:eastAsia="zh-CN"/>
        </w:rPr>
      </w:pPr>
    </w:p>
    <w:sectPr w:rsidR="00E2088B" w:rsidRPr="00D800E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608654110">
    <w:abstractNumId w:val="8"/>
  </w:num>
  <w:num w:numId="2" w16cid:durableId="1966618254">
    <w:abstractNumId w:val="6"/>
  </w:num>
  <w:num w:numId="3" w16cid:durableId="454569470">
    <w:abstractNumId w:val="5"/>
  </w:num>
  <w:num w:numId="4" w16cid:durableId="101271929">
    <w:abstractNumId w:val="4"/>
  </w:num>
  <w:num w:numId="5" w16cid:durableId="615142501">
    <w:abstractNumId w:val="7"/>
  </w:num>
  <w:num w:numId="6" w16cid:durableId="1952661171">
    <w:abstractNumId w:val="3"/>
  </w:num>
  <w:num w:numId="7" w16cid:durableId="660081432">
    <w:abstractNumId w:val="2"/>
  </w:num>
  <w:num w:numId="8" w16cid:durableId="1436483725">
    <w:abstractNumId w:val="1"/>
  </w:num>
  <w:num w:numId="9" w16cid:durableId="11354870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335BCC"/>
    <w:rsid w:val="004B35B9"/>
    <w:rsid w:val="008676D6"/>
    <w:rsid w:val="00AA1D8D"/>
    <w:rsid w:val="00AE1310"/>
    <w:rsid w:val="00B47730"/>
    <w:rsid w:val="00CB0664"/>
    <w:rsid w:val="00CF3122"/>
    <w:rsid w:val="00D800EC"/>
    <w:rsid w:val="00E2088B"/>
    <w:rsid w:val="00F12DA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D2343CC"/>
  <w14:defaultImageDpi w14:val="300"/>
  <w15:docId w15:val="{01C1E33C-1336-4418-9D6F-C407EF2F1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FC693F"/>
  </w:style>
  <w:style w:type="paragraph" w:styleId="1">
    <w:name w:val="heading 1"/>
    <w:basedOn w:val="a1"/>
    <w:next w:val="a1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1"/>
    <w:next w:val="a1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1"/>
    <w:next w:val="a1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1"/>
    <w:next w:val="a1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1"/>
    <w:next w:val="a1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页眉 字符"/>
    <w:basedOn w:val="a2"/>
    <w:link w:val="a5"/>
    <w:uiPriority w:val="99"/>
    <w:rsid w:val="00E618BF"/>
  </w:style>
  <w:style w:type="paragraph" w:styleId="a7">
    <w:name w:val="footer"/>
    <w:basedOn w:val="a1"/>
    <w:link w:val="a8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8">
    <w:name w:val="页脚 字符"/>
    <w:basedOn w:val="a2"/>
    <w:link w:val="a7"/>
    <w:uiPriority w:val="99"/>
    <w:rsid w:val="00E618BF"/>
  </w:style>
  <w:style w:type="paragraph" w:styleId="a9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标题 1 字符"/>
    <w:basedOn w:val="a2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标题 2 字符"/>
    <w:basedOn w:val="a2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标题 3 字符"/>
    <w:basedOn w:val="a2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a">
    <w:name w:val="Title"/>
    <w:basedOn w:val="a1"/>
    <w:next w:val="a1"/>
    <w:link w:val="ab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b">
    <w:name w:val="标题 字符"/>
    <w:basedOn w:val="a2"/>
    <w:link w:val="aa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c">
    <w:name w:val="Subtitle"/>
    <w:basedOn w:val="a1"/>
    <w:next w:val="a1"/>
    <w:link w:val="ad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d">
    <w:name w:val="副标题 字符"/>
    <w:basedOn w:val="a2"/>
    <w:link w:val="ac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e">
    <w:name w:val="List Paragraph"/>
    <w:basedOn w:val="a1"/>
    <w:uiPriority w:val="34"/>
    <w:qFormat/>
    <w:rsid w:val="00FC693F"/>
    <w:pPr>
      <w:ind w:left="720"/>
      <w:contextualSpacing/>
    </w:pPr>
  </w:style>
  <w:style w:type="paragraph" w:styleId="af">
    <w:name w:val="Body Text"/>
    <w:basedOn w:val="a1"/>
    <w:link w:val="af0"/>
    <w:uiPriority w:val="99"/>
    <w:unhideWhenUsed/>
    <w:rsid w:val="00AA1D8D"/>
    <w:pPr>
      <w:spacing w:after="120"/>
    </w:pPr>
  </w:style>
  <w:style w:type="character" w:customStyle="1" w:styleId="af0">
    <w:name w:val="正文文本 字符"/>
    <w:basedOn w:val="a2"/>
    <w:link w:val="af"/>
    <w:uiPriority w:val="99"/>
    <w:rsid w:val="00AA1D8D"/>
  </w:style>
  <w:style w:type="paragraph" w:styleId="23">
    <w:name w:val="Body Text 2"/>
    <w:basedOn w:val="a1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正文文本 2 字符"/>
    <w:basedOn w:val="a2"/>
    <w:link w:val="23"/>
    <w:uiPriority w:val="99"/>
    <w:rsid w:val="00AA1D8D"/>
  </w:style>
  <w:style w:type="paragraph" w:styleId="33">
    <w:name w:val="Body Text 3"/>
    <w:basedOn w:val="a1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正文文本 3 字符"/>
    <w:basedOn w:val="a2"/>
    <w:link w:val="33"/>
    <w:uiPriority w:val="99"/>
    <w:rsid w:val="00AA1D8D"/>
    <w:rPr>
      <w:sz w:val="16"/>
      <w:szCs w:val="16"/>
    </w:rPr>
  </w:style>
  <w:style w:type="paragraph" w:styleId="af1">
    <w:name w:val="List"/>
    <w:basedOn w:val="a1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1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1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1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1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1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1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1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1"/>
    <w:uiPriority w:val="99"/>
    <w:unhideWhenUsed/>
    <w:rsid w:val="0029639D"/>
    <w:pPr>
      <w:numPr>
        <w:numId w:val="7"/>
      </w:numPr>
      <w:contextualSpacing/>
    </w:pPr>
  </w:style>
  <w:style w:type="paragraph" w:styleId="af2">
    <w:name w:val="List Continue"/>
    <w:basedOn w:val="a1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1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1"/>
    <w:uiPriority w:val="99"/>
    <w:unhideWhenUsed/>
    <w:rsid w:val="0029639D"/>
    <w:pPr>
      <w:spacing w:after="120"/>
      <w:ind w:left="1080"/>
      <w:contextualSpacing/>
    </w:pPr>
  </w:style>
  <w:style w:type="paragraph" w:styleId="af3">
    <w:name w:val="macro"/>
    <w:link w:val="af4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4">
    <w:name w:val="宏文本 字符"/>
    <w:basedOn w:val="a2"/>
    <w:link w:val="af3"/>
    <w:uiPriority w:val="99"/>
    <w:rsid w:val="0029639D"/>
    <w:rPr>
      <w:rFonts w:ascii="Courier" w:hAnsi="Courier"/>
      <w:sz w:val="20"/>
      <w:szCs w:val="20"/>
    </w:rPr>
  </w:style>
  <w:style w:type="paragraph" w:styleId="af5">
    <w:name w:val="Quote"/>
    <w:basedOn w:val="a1"/>
    <w:next w:val="a1"/>
    <w:link w:val="af6"/>
    <w:uiPriority w:val="29"/>
    <w:qFormat/>
    <w:rsid w:val="00FC693F"/>
    <w:rPr>
      <w:i/>
      <w:iCs/>
      <w:color w:val="000000" w:themeColor="text1"/>
    </w:rPr>
  </w:style>
  <w:style w:type="character" w:customStyle="1" w:styleId="af6">
    <w:name w:val="引用 字符"/>
    <w:basedOn w:val="a2"/>
    <w:link w:val="af5"/>
    <w:uiPriority w:val="29"/>
    <w:rsid w:val="00FC693F"/>
    <w:rPr>
      <w:i/>
      <w:iCs/>
      <w:color w:val="000000" w:themeColor="text1"/>
    </w:rPr>
  </w:style>
  <w:style w:type="character" w:customStyle="1" w:styleId="40">
    <w:name w:val="标题 4 字符"/>
    <w:basedOn w:val="a2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标题 5 字符"/>
    <w:basedOn w:val="a2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标题 6 字符"/>
    <w:basedOn w:val="a2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标题 7 字符"/>
    <w:basedOn w:val="a2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标题 8 字符"/>
    <w:basedOn w:val="a2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标题 9 字符"/>
    <w:basedOn w:val="a2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7">
    <w:name w:val="caption"/>
    <w:basedOn w:val="a1"/>
    <w:next w:val="a1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8">
    <w:name w:val="Strong"/>
    <w:basedOn w:val="a2"/>
    <w:uiPriority w:val="22"/>
    <w:qFormat/>
    <w:rsid w:val="00FC693F"/>
    <w:rPr>
      <w:b/>
      <w:bCs/>
    </w:rPr>
  </w:style>
  <w:style w:type="character" w:styleId="af9">
    <w:name w:val="Emphasis"/>
    <w:basedOn w:val="a2"/>
    <w:uiPriority w:val="20"/>
    <w:qFormat/>
    <w:rsid w:val="00FC693F"/>
    <w:rPr>
      <w:i/>
      <w:iCs/>
    </w:rPr>
  </w:style>
  <w:style w:type="paragraph" w:styleId="afa">
    <w:name w:val="Intense Quote"/>
    <w:basedOn w:val="a1"/>
    <w:next w:val="a1"/>
    <w:link w:val="afb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b">
    <w:name w:val="明显引用 字符"/>
    <w:basedOn w:val="a2"/>
    <w:link w:val="afa"/>
    <w:uiPriority w:val="30"/>
    <w:rsid w:val="00FC693F"/>
    <w:rPr>
      <w:b/>
      <w:bCs/>
      <w:i/>
      <w:iCs/>
      <w:color w:val="4F81BD" w:themeColor="accent1"/>
    </w:rPr>
  </w:style>
  <w:style w:type="character" w:styleId="afc">
    <w:name w:val="Subtle Emphasis"/>
    <w:basedOn w:val="a2"/>
    <w:uiPriority w:val="19"/>
    <w:qFormat/>
    <w:rsid w:val="00FC693F"/>
    <w:rPr>
      <w:i/>
      <w:iCs/>
      <w:color w:val="808080" w:themeColor="text1" w:themeTint="7F"/>
    </w:rPr>
  </w:style>
  <w:style w:type="character" w:styleId="afd">
    <w:name w:val="Intense Emphasis"/>
    <w:basedOn w:val="a2"/>
    <w:uiPriority w:val="21"/>
    <w:qFormat/>
    <w:rsid w:val="00FC693F"/>
    <w:rPr>
      <w:b/>
      <w:bCs/>
      <w:i/>
      <w:iCs/>
      <w:color w:val="4F81BD" w:themeColor="accent1"/>
    </w:rPr>
  </w:style>
  <w:style w:type="character" w:styleId="afe">
    <w:name w:val="Subtle Reference"/>
    <w:basedOn w:val="a2"/>
    <w:uiPriority w:val="31"/>
    <w:qFormat/>
    <w:rsid w:val="00FC693F"/>
    <w:rPr>
      <w:smallCaps/>
      <w:color w:val="C0504D" w:themeColor="accent2"/>
      <w:u w:val="single"/>
    </w:rPr>
  </w:style>
  <w:style w:type="character" w:styleId="aff">
    <w:name w:val="Intense Reference"/>
    <w:basedOn w:val="a2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0">
    <w:name w:val="Book Title"/>
    <w:basedOn w:val="a2"/>
    <w:uiPriority w:val="33"/>
    <w:qFormat/>
    <w:rsid w:val="00FC693F"/>
    <w:rPr>
      <w:b/>
      <w:bCs/>
      <w:smallCaps/>
      <w:spacing w:val="5"/>
    </w:rPr>
  </w:style>
  <w:style w:type="paragraph" w:styleId="TOC">
    <w:name w:val="TOC Heading"/>
    <w:basedOn w:val="1"/>
    <w:next w:val="a1"/>
    <w:uiPriority w:val="39"/>
    <w:semiHidden/>
    <w:unhideWhenUsed/>
    <w:qFormat/>
    <w:rsid w:val="00FC693F"/>
    <w:pPr>
      <w:outlineLvl w:val="9"/>
    </w:pPr>
  </w:style>
  <w:style w:type="table" w:styleId="aff1">
    <w:name w:val="Table Grid"/>
    <w:basedOn w:val="a3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2">
    <w:name w:val="Light Shading"/>
    <w:basedOn w:val="a3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3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3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3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3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3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3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3">
    <w:name w:val="Light List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3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3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4">
    <w:name w:val="Light Grid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3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3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7">
    <w:name w:val="Medium Shading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3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3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8">
    <w:name w:val="Medium Lis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3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3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9">
    <w:name w:val="Medium Grid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3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3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5">
    <w:name w:val="Dark List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3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6">
    <w:name w:val="Colorful Shading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3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7">
    <w:name w:val="Colorful List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3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8">
    <w:name w:val="Colorful Grid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3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30</Words>
  <Characters>172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世博2 宋</cp:lastModifiedBy>
  <cp:revision>4</cp:revision>
  <dcterms:created xsi:type="dcterms:W3CDTF">2013-12-23T23:15:00Z</dcterms:created>
  <dcterms:modified xsi:type="dcterms:W3CDTF">2024-10-29T05:38:00Z</dcterms:modified>
  <cp:category/>
</cp:coreProperties>
</file>
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F64D4">
      <w:pPr>
        <w:tabs>
          <w:tab w:val="left" w:pos="3465"/>
          <w:tab w:val="left" w:pos="3675"/>
          <w:tab w:val="left" w:pos="4515"/>
        </w:tabs>
        <w:jc w:val="center"/>
        <w:rPr>
          <w:rFonts w:hint="eastAsia"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11A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142BE31B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72B4426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08650B3F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0A9DC00E">
      <w:pPr>
        <w:pStyle w:val="6"/>
        <w:rPr>
          <w:rFonts w:eastAsia="宋体"/>
          <w:lang w:eastAsia="zh-CN"/>
        </w:rPr>
      </w:pPr>
    </w:p>
    <w:p w14:paraId="2F82D52F">
      <w:pPr>
        <w:pStyle w:val="6"/>
        <w:rPr>
          <w:rFonts w:eastAsia="宋体"/>
          <w:lang w:eastAsia="zh-CN"/>
        </w:rPr>
      </w:pPr>
    </w:p>
    <w:p w14:paraId="071E456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3EB44913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2564296F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0E963E6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5624A431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asciiTheme="minorEastAsia" w:hAnsiTheme="minorEastAsia"/>
          <w:lang w:val="en-US" w:eastAsia="zh-CN"/>
        </w:rPr>
        <w:t>1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asciiTheme="minorEastAsia" w:hAnsiTheme="minorEastAsia"/>
          <w:lang w:val="en-US" w:eastAsia="zh-CN"/>
        </w:rPr>
        <w:t>19</w:t>
      </w:r>
    </w:p>
    <w:p w14:paraId="2E529357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val="en-US" w:eastAsia="zh-CN"/>
        </w:rPr>
        <w:t>总结与分配任务</w:t>
      </w:r>
    </w:p>
    <w:p w14:paraId="49217C4C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19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</w:t>
      </w:r>
      <w:r>
        <w:rPr>
          <w:rFonts w:hint="eastAsia"/>
          <w:sz w:val="24"/>
          <w:szCs w:val="32"/>
          <w:lang w:val="en-US" w:eastAsia="zh-CN"/>
        </w:rPr>
        <w:t>6：30</w:t>
      </w:r>
    </w:p>
    <w:p w14:paraId="36D8AF88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7F281997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57F6F948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38C62E0D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565DAB5D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7C09B691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5BC949F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</w:t>
      </w:r>
      <w:r>
        <w:rPr>
          <w:rFonts w:hint="eastAsia"/>
          <w:sz w:val="24"/>
          <w:szCs w:val="32"/>
          <w:lang w:val="en-US" w:eastAsia="zh-CN"/>
        </w:rPr>
        <w:t>上周任务（设计阶段）进行一个总结并将</w:t>
      </w:r>
      <w:r>
        <w:rPr>
          <w:rFonts w:hint="eastAsia"/>
          <w:sz w:val="24"/>
          <w:szCs w:val="32"/>
          <w:lang w:eastAsia="zh-CN"/>
        </w:rPr>
        <w:t>本周任务</w:t>
      </w:r>
      <w:r>
        <w:rPr>
          <w:rFonts w:hint="eastAsia"/>
          <w:sz w:val="24"/>
          <w:szCs w:val="32"/>
          <w:lang w:val="en-US" w:eastAsia="zh-CN"/>
        </w:rPr>
        <w:t>翻转课堂1（实现）的任务</w:t>
      </w:r>
      <w:r>
        <w:rPr>
          <w:rFonts w:hint="eastAsia"/>
          <w:sz w:val="24"/>
          <w:szCs w:val="32"/>
          <w:lang w:eastAsia="zh-CN"/>
        </w:rPr>
        <w:t>进行规划</w:t>
      </w:r>
    </w:p>
    <w:p w14:paraId="059D4C08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3A8FF64E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</w:t>
      </w:r>
      <w:r>
        <w:rPr>
          <w:rFonts w:hint="eastAsia"/>
          <w:sz w:val="24"/>
          <w:szCs w:val="32"/>
          <w:lang w:eastAsia="zh-CN"/>
        </w:rPr>
        <w:t>：上周</w:t>
      </w:r>
      <w:r>
        <w:rPr>
          <w:rFonts w:hint="eastAsia"/>
          <w:sz w:val="24"/>
          <w:szCs w:val="32"/>
          <w:lang w:val="en-US" w:eastAsia="zh-CN"/>
        </w:rPr>
        <w:t>设计阶段的任务总结</w:t>
      </w:r>
    </w:p>
    <w:p w14:paraId="763212AA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结论：</w:t>
      </w:r>
      <w:r>
        <w:rPr>
          <w:rFonts w:hint="eastAsia" w:eastAsia="宋体"/>
          <w:sz w:val="24"/>
          <w:szCs w:val="32"/>
          <w:lang w:eastAsia="zh-CN"/>
        </w:rPr>
        <w:t>莫睿廷完成</w:t>
      </w:r>
      <w:r>
        <w:rPr>
          <w:rFonts w:hint="eastAsia" w:eastAsia="宋体"/>
          <w:sz w:val="24"/>
          <w:szCs w:val="32"/>
          <w:lang w:val="en-US" w:eastAsia="zh-CN"/>
        </w:rPr>
        <w:t>概要设计说明书，总体较好，但是界面设计过于简陋以及缺少了小部分模块的界面设计，问题较大，需要后续补上缺少的界面设计已经将内容更加详细化。</w:t>
      </w:r>
    </w:p>
    <w:p w14:paraId="6B38EF21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eastAsia="zh-CN"/>
        </w:rPr>
        <w:t>徐炳凯</w:t>
      </w:r>
      <w:r>
        <w:rPr>
          <w:rFonts w:hint="eastAsia" w:eastAsia="宋体"/>
          <w:sz w:val="24"/>
          <w:szCs w:val="32"/>
          <w:lang w:val="en-US" w:eastAsia="zh-CN"/>
        </w:rPr>
        <w:t>负责的概要设计说明书中的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系统管理模块、搜索与展示模块的界面设计缺少，后续需要补上。且负责的俩个部分整合出现问题，总体设计的功能分解模块缺少了系统管理模块，后续需要补上。</w:t>
      </w:r>
    </w:p>
    <w:p w14:paraId="7F302F75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eastAsia="zh-CN"/>
        </w:rPr>
        <w:t>宋世博</w:t>
      </w:r>
      <w:r>
        <w:rPr>
          <w:rFonts w:hint="eastAsia" w:eastAsia="宋体"/>
          <w:sz w:val="24"/>
          <w:szCs w:val="32"/>
          <w:lang w:val="en-US" w:eastAsia="zh-CN"/>
        </w:rPr>
        <w:t>负责的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总体设计文档以及评论与反馈管理模块、通知管理模块的设计，完成情况较好。</w:t>
      </w:r>
    </w:p>
    <w:p w14:paraId="6F535AE7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以及截止时间</w:t>
      </w:r>
    </w:p>
    <w:p w14:paraId="5B2A72F4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莫睿廷负责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PPT的模版以及7.2的内容。</w:t>
      </w:r>
    </w:p>
    <w:p w14:paraId="37365E30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宋世博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7.3-7.6以及甘特图的修补，</w:t>
      </w:r>
      <w:bookmarkStart w:id="0" w:name="_GoBack"/>
      <w:r>
        <w:rPr>
          <w:rFonts w:hint="eastAsia"/>
          <w:b w:val="0"/>
          <w:bCs w:val="0"/>
          <w:sz w:val="24"/>
          <w:szCs w:val="32"/>
          <w:lang w:val="en-US" w:eastAsia="zh-CN"/>
        </w:rPr>
        <w:t>翻转1PPT的整合完成</w:t>
      </w:r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并将PPT上传至git上</w:t>
      </w:r>
    </w:p>
    <w:p w14:paraId="67ADEC2A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徐炳凯负责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会议纪要填写和修补、7.1的内容、7.7-7.9。</w:t>
      </w:r>
    </w:p>
    <w:p w14:paraId="11468BCE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截止时间：11月24日  2点 。 下一次会议验收之前。</w:t>
      </w:r>
    </w:p>
    <w:p w14:paraId="52E328CB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6FA0CBA2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对上周的任务（设计阶段）完成情况进行总结，</w:t>
      </w: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/>
          <w:sz w:val="24"/>
          <w:szCs w:val="32"/>
          <w:lang w:val="en-US" w:eastAsia="zh-CN"/>
        </w:rPr>
        <w:t>对翻转课堂1（实现）</w:t>
      </w:r>
      <w:r>
        <w:rPr>
          <w:rFonts w:hint="eastAsia"/>
          <w:sz w:val="24"/>
          <w:szCs w:val="32"/>
          <w:lang w:eastAsia="zh-CN"/>
        </w:rPr>
        <w:t>）进行讨论，</w:t>
      </w:r>
      <w:r>
        <w:rPr>
          <w:rFonts w:hint="eastAsia"/>
          <w:sz w:val="24"/>
          <w:szCs w:val="32"/>
          <w:lang w:val="en-US" w:eastAsia="zh-CN"/>
        </w:rPr>
        <w:t>完成翻转1PPT的完成。</w:t>
      </w:r>
      <w:r>
        <w:rPr>
          <w:rFonts w:hint="eastAsia"/>
          <w:sz w:val="24"/>
          <w:szCs w:val="32"/>
          <w:lang w:eastAsia="zh-CN"/>
        </w:rPr>
        <w:t>并</w:t>
      </w:r>
      <w:r>
        <w:rPr>
          <w:rFonts w:hint="eastAsia"/>
          <w:sz w:val="24"/>
          <w:szCs w:val="32"/>
          <w:lang w:val="en-US" w:eastAsia="zh-CN"/>
        </w:rPr>
        <w:t>按照议题二的决策</w:t>
      </w:r>
      <w:r>
        <w:rPr>
          <w:rFonts w:hint="eastAsia"/>
          <w:sz w:val="24"/>
          <w:szCs w:val="32"/>
          <w:lang w:eastAsia="zh-CN"/>
        </w:rPr>
        <w:t>分配任务</w:t>
      </w:r>
    </w:p>
    <w:p w14:paraId="06B10888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ECE5C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6F2F464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9DA3D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5F62822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D7652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10443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E5C45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E5C45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6EE0D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CE419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0E0A9">
    <w:pPr>
      <w:pStyle w:val="25"/>
      <w:rPr>
        <w:rFonts w:hint="eastAsia"/>
      </w:rPr>
    </w:pPr>
    <w:r>
      <w:rPr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D73DA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4F3FB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87F2E"/>
    <w:rsid w:val="00ED5790"/>
    <w:rsid w:val="00EF71D2"/>
    <w:rsid w:val="00F12DA2"/>
    <w:rsid w:val="00FC693F"/>
    <w:rsid w:val="150F1F18"/>
    <w:rsid w:val="18DC0363"/>
    <w:rsid w:val="21936F46"/>
    <w:rsid w:val="27C272BD"/>
    <w:rsid w:val="27FD1429"/>
    <w:rsid w:val="2E9A6D06"/>
    <w:rsid w:val="330C2CF6"/>
    <w:rsid w:val="340E1801"/>
    <w:rsid w:val="384C64EB"/>
    <w:rsid w:val="38825B30"/>
    <w:rsid w:val="3C0C68D0"/>
    <w:rsid w:val="3D2A703F"/>
    <w:rsid w:val="44E37C88"/>
    <w:rsid w:val="46283201"/>
    <w:rsid w:val="4F66425A"/>
    <w:rsid w:val="51BB609C"/>
    <w:rsid w:val="598E5410"/>
    <w:rsid w:val="59C47C9E"/>
    <w:rsid w:val="5BD85D82"/>
    <w:rsid w:val="62F254B6"/>
    <w:rsid w:val="63A9366A"/>
    <w:rsid w:val="64BA245F"/>
    <w:rsid w:val="68046022"/>
    <w:rsid w:val="692B6349"/>
    <w:rsid w:val="6A0942FC"/>
    <w:rsid w:val="713D461B"/>
    <w:rsid w:val="73504065"/>
    <w:rsid w:val="770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599</Words>
  <Characters>654</Characters>
  <Lines>3</Lines>
  <Paragraphs>1</Paragraphs>
  <TotalTime>2</TotalTime>
  <ScaleCrop>false</ScaleCrop>
  <LinksUpToDate>false</LinksUpToDate>
  <CharactersWithSpaces>710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2024-11-24T11:35:25Z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39C91890D7E2451CB8DB97BBCB3F01F4_13</vt:lpwstr>
  </property>
</Properties>
</file>
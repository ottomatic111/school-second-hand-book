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F64D4">
      <w:pPr>
        <w:tabs>
          <w:tab w:val="left" w:pos="3465"/>
          <w:tab w:val="left" w:pos="3675"/>
          <w:tab w:val="left" w:pos="4515"/>
        </w:tabs>
        <w:jc w:val="center"/>
        <w:rPr>
          <w:rFonts w:hint="eastAsia"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11A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142BE31B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72B4426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08650B3F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0A9DC00E">
      <w:pPr>
        <w:pStyle w:val="6"/>
        <w:rPr>
          <w:rFonts w:eastAsia="宋体"/>
          <w:lang w:eastAsia="zh-CN"/>
        </w:rPr>
      </w:pPr>
    </w:p>
    <w:p w14:paraId="2F82D52F">
      <w:pPr>
        <w:pStyle w:val="6"/>
        <w:rPr>
          <w:rFonts w:eastAsia="宋体"/>
          <w:lang w:eastAsia="zh-CN"/>
        </w:rPr>
      </w:pPr>
    </w:p>
    <w:p w14:paraId="071E456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3EB44913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2564296F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0E963E6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6E6EA431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asciiTheme="minorEastAsia" w:hAnsiTheme="minorEastAsia"/>
          <w:lang w:val="en-US" w:eastAsia="zh-CN"/>
        </w:rPr>
        <w:t>1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asciiTheme="minorEastAsia" w:hAnsiTheme="minorEastAsia"/>
          <w:lang w:val="en-US" w:eastAsia="zh-CN"/>
        </w:rPr>
        <w:t>12</w:t>
      </w:r>
    </w:p>
    <w:p w14:paraId="2E529357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val="en-US" w:eastAsia="zh-CN"/>
        </w:rPr>
        <w:t>总结与分配任务</w:t>
      </w:r>
      <w:bookmarkStart w:id="0" w:name="_GoBack"/>
      <w:bookmarkEnd w:id="0"/>
    </w:p>
    <w:p w14:paraId="49217C4C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12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</w:t>
      </w:r>
      <w:r>
        <w:rPr>
          <w:rFonts w:hint="eastAsia"/>
          <w:sz w:val="24"/>
          <w:szCs w:val="32"/>
          <w:lang w:val="en-US" w:eastAsia="zh-CN"/>
        </w:rPr>
        <w:t>6：30</w:t>
      </w:r>
    </w:p>
    <w:p w14:paraId="36D8AF88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7F281997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57F6F948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38C62E0D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565DAB5D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7C09B691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5BC949F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</w:t>
      </w:r>
      <w:r>
        <w:rPr>
          <w:rFonts w:hint="eastAsia"/>
          <w:sz w:val="24"/>
          <w:szCs w:val="32"/>
          <w:lang w:val="en-US" w:eastAsia="zh-CN"/>
        </w:rPr>
        <w:t>上周任务（总体设计文档）进行一个总结并将</w:t>
      </w:r>
      <w:r>
        <w:rPr>
          <w:rFonts w:hint="eastAsia"/>
          <w:sz w:val="24"/>
          <w:szCs w:val="32"/>
          <w:lang w:eastAsia="zh-CN"/>
        </w:rPr>
        <w:t>本周任务</w:t>
      </w:r>
      <w:r>
        <w:rPr>
          <w:rFonts w:hint="eastAsia"/>
          <w:sz w:val="24"/>
          <w:szCs w:val="32"/>
          <w:lang w:val="en-US" w:eastAsia="zh-CN"/>
        </w:rPr>
        <w:t>详细设计文档的任务</w:t>
      </w:r>
      <w:r>
        <w:rPr>
          <w:rFonts w:hint="eastAsia"/>
          <w:sz w:val="24"/>
          <w:szCs w:val="32"/>
          <w:lang w:eastAsia="zh-CN"/>
        </w:rPr>
        <w:t>进行规划</w:t>
      </w:r>
    </w:p>
    <w:p w14:paraId="059D4C08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3A8FF64E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</w:t>
      </w:r>
      <w:r>
        <w:rPr>
          <w:rFonts w:hint="eastAsia"/>
          <w:sz w:val="24"/>
          <w:szCs w:val="32"/>
          <w:lang w:eastAsia="zh-CN"/>
        </w:rPr>
        <w:t>：上周</w:t>
      </w:r>
      <w:r>
        <w:rPr>
          <w:rFonts w:hint="eastAsia"/>
          <w:sz w:val="24"/>
          <w:szCs w:val="32"/>
          <w:lang w:val="en-US" w:eastAsia="zh-CN"/>
        </w:rPr>
        <w:t>总体设计文档的任务总结</w:t>
      </w:r>
    </w:p>
    <w:p w14:paraId="763212AA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结论：</w:t>
      </w:r>
      <w:r>
        <w:rPr>
          <w:rFonts w:hint="eastAsia" w:eastAsia="宋体"/>
          <w:sz w:val="24"/>
          <w:szCs w:val="32"/>
          <w:lang w:eastAsia="zh-CN"/>
        </w:rPr>
        <w:t>莫睿廷完成</w:t>
      </w:r>
      <w:r>
        <w:rPr>
          <w:rFonts w:hint="eastAsia" w:eastAsia="宋体"/>
          <w:sz w:val="24"/>
          <w:szCs w:val="32"/>
          <w:lang w:val="en-US" w:eastAsia="zh-CN"/>
        </w:rPr>
        <w:t>的概要设计说明书HIPO图没有设计，所以对于HIPO图也没有详细地说明，问题较大，需要后续补上。</w:t>
      </w:r>
    </w:p>
    <w:p w14:paraId="3B89DBCC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eastAsia="zh-CN"/>
        </w:rPr>
        <w:t>徐炳凯</w:t>
      </w:r>
      <w:r>
        <w:rPr>
          <w:rFonts w:hint="eastAsia" w:eastAsia="宋体"/>
          <w:sz w:val="24"/>
          <w:szCs w:val="32"/>
          <w:lang w:val="en-US" w:eastAsia="zh-CN"/>
        </w:rPr>
        <w:t>负责的会议纪要问题：俩次会议后没有分开的进行记录而是记录在一起，需要重新补齐俩次会议的会议纪要，并将任务分工总结和验收情况详细记录。</w:t>
      </w:r>
    </w:p>
    <w:p w14:paraId="54F2527D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eastAsia="zh-CN"/>
        </w:rPr>
        <w:t>宋世博</w:t>
      </w:r>
      <w:r>
        <w:rPr>
          <w:rFonts w:hint="eastAsia" w:eastAsia="宋体"/>
          <w:sz w:val="24"/>
          <w:szCs w:val="32"/>
          <w:lang w:val="en-US" w:eastAsia="zh-CN"/>
        </w:rPr>
        <w:t>负责的系统流程图和业务流图没有完成详细地文字说明，只放了图片，需要对总体设计文档里面的图片进行解释性的说明填充。</w:t>
      </w:r>
    </w:p>
    <w:p w14:paraId="6F535AE7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以及截止时间</w:t>
      </w:r>
    </w:p>
    <w:p w14:paraId="6BD3336C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莫睿廷负责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HIPO图的补全和总体设计文档的修补以及用户管理模块，书籍管理模块交易管理模块的设计。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并将自己完成的部分上传至git上。</w:t>
      </w:r>
    </w:p>
    <w:p w14:paraId="20689878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宋世博负责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评论与反馈管理模块、通知管理模块的设计以及对详细文档设计的框架和内容设计。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并将自己完成的部分上传至git上。</w:t>
      </w:r>
    </w:p>
    <w:p w14:paraId="67ADEC2A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徐炳凯负责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会议纪要填写和修补，系统管理模块、搜索与展示模块的设计以及里程碑PPT的完成。并将自己完成的部分上传至git上。</w:t>
      </w:r>
    </w:p>
    <w:p w14:paraId="11468BCE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截止时间：11月17日  2点 。 下一次会议验收之前。</w:t>
      </w:r>
    </w:p>
    <w:p w14:paraId="52E328CB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6FA0CBA2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对上周的任务（总体设计文档）完成情况进行总结，</w:t>
      </w: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/>
          <w:sz w:val="24"/>
          <w:szCs w:val="32"/>
          <w:lang w:val="en-US" w:eastAsia="zh-CN"/>
        </w:rPr>
        <w:t>对详细设计报告的撰写</w:t>
      </w:r>
      <w:r>
        <w:rPr>
          <w:rFonts w:hint="eastAsia"/>
          <w:sz w:val="24"/>
          <w:szCs w:val="32"/>
          <w:lang w:eastAsia="zh-CN"/>
        </w:rPr>
        <w:t>）进行讨论，</w:t>
      </w:r>
      <w:r>
        <w:rPr>
          <w:rFonts w:hint="eastAsia"/>
          <w:sz w:val="24"/>
          <w:szCs w:val="32"/>
          <w:lang w:val="en-US" w:eastAsia="zh-CN"/>
        </w:rPr>
        <w:t>完成里程碑PPT的完成。</w:t>
      </w:r>
      <w:r>
        <w:rPr>
          <w:rFonts w:hint="eastAsia"/>
          <w:sz w:val="24"/>
          <w:szCs w:val="32"/>
          <w:lang w:eastAsia="zh-CN"/>
        </w:rPr>
        <w:t>并</w:t>
      </w:r>
      <w:r>
        <w:rPr>
          <w:rFonts w:hint="eastAsia"/>
          <w:sz w:val="24"/>
          <w:szCs w:val="32"/>
          <w:lang w:val="en-US" w:eastAsia="zh-CN"/>
        </w:rPr>
        <w:t>按照议题二的决策</w:t>
      </w:r>
      <w:r>
        <w:rPr>
          <w:rFonts w:hint="eastAsia"/>
          <w:sz w:val="24"/>
          <w:szCs w:val="32"/>
          <w:lang w:eastAsia="zh-CN"/>
        </w:rPr>
        <w:t>分配任务</w:t>
      </w:r>
    </w:p>
    <w:p w14:paraId="06B10888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ECE5C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6F2F464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9DA3D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5F62822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D7652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10443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E5C45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E5C45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6EE0D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CE419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0E0A9">
    <w:pPr>
      <w:pStyle w:val="25"/>
      <w:rPr>
        <w:rFonts w:hint="eastAsia"/>
      </w:rPr>
    </w:pPr>
    <w:r>
      <w:rPr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D73DA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4F3FB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87F2E"/>
    <w:rsid w:val="00ED5790"/>
    <w:rsid w:val="00EF71D2"/>
    <w:rsid w:val="00F12DA2"/>
    <w:rsid w:val="00FC693F"/>
    <w:rsid w:val="150F1F18"/>
    <w:rsid w:val="18DC0363"/>
    <w:rsid w:val="21936F46"/>
    <w:rsid w:val="27C272BD"/>
    <w:rsid w:val="27FD1429"/>
    <w:rsid w:val="2E9A6D06"/>
    <w:rsid w:val="330C2CF6"/>
    <w:rsid w:val="340E1801"/>
    <w:rsid w:val="38825B30"/>
    <w:rsid w:val="3C0C68D0"/>
    <w:rsid w:val="3D2A703F"/>
    <w:rsid w:val="44E37C88"/>
    <w:rsid w:val="4F66425A"/>
    <w:rsid w:val="51BB609C"/>
    <w:rsid w:val="59C47C9E"/>
    <w:rsid w:val="5BD85D82"/>
    <w:rsid w:val="62F254B6"/>
    <w:rsid w:val="63A9366A"/>
    <w:rsid w:val="64BA245F"/>
    <w:rsid w:val="68046022"/>
    <w:rsid w:val="692B6349"/>
    <w:rsid w:val="6A0942FC"/>
    <w:rsid w:val="713D461B"/>
    <w:rsid w:val="7350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499</Words>
  <Characters>535</Characters>
  <Lines>3</Lines>
  <Paragraphs>1</Paragraphs>
  <TotalTime>0</TotalTime>
  <ScaleCrop>false</ScaleCrop>
  <LinksUpToDate>false</LinksUpToDate>
  <CharactersWithSpaces>591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2024-11-17T07:59:36Z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39C91890D7E2451CB8DB97BBCB3F01F4_13</vt:lpwstr>
  </property>
</Properties>
</file>
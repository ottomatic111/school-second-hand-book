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F64D4">
      <w:pPr>
        <w:tabs>
          <w:tab w:val="left" w:pos="3465"/>
          <w:tab w:val="left" w:pos="3675"/>
          <w:tab w:val="left" w:pos="4515"/>
        </w:tabs>
        <w:jc w:val="center"/>
        <w:rPr>
          <w:rFonts w:hint="eastAsia"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11A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142BE31B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72B4426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08650B3F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0A9DC00E">
      <w:pPr>
        <w:pStyle w:val="6"/>
        <w:rPr>
          <w:rFonts w:eastAsia="宋体"/>
          <w:lang w:eastAsia="zh-CN"/>
        </w:rPr>
      </w:pPr>
    </w:p>
    <w:p w14:paraId="2F82D52F">
      <w:pPr>
        <w:pStyle w:val="6"/>
        <w:rPr>
          <w:rFonts w:eastAsia="宋体"/>
          <w:lang w:eastAsia="zh-CN"/>
        </w:rPr>
      </w:pPr>
    </w:p>
    <w:p w14:paraId="071E456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3EB4491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2564296F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0E963E6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26246B4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asciiTheme="minorEastAsia" w:hAnsiTheme="minorEastAsia"/>
          <w:lang w:val="en-US" w:eastAsia="zh-CN"/>
        </w:rPr>
        <w:t>1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asciiTheme="minorEastAsia" w:hAnsiTheme="minorEastAsia"/>
          <w:lang w:val="en-US" w:eastAsia="zh-CN"/>
        </w:rPr>
        <w:t>10</w:t>
      </w:r>
    </w:p>
    <w:p w14:paraId="2E52935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：[每周例会</w:t>
      </w:r>
    </w:p>
    <w:p w14:paraId="49217C4C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10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6D8AF88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7F28199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57F6F948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38C62E0D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565DAB5D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7C09B691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5BC949F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>
        <w:rPr>
          <w:rFonts w:hint="eastAsia"/>
          <w:sz w:val="24"/>
          <w:szCs w:val="32"/>
          <w:lang w:val="en-US" w:eastAsia="zh-CN"/>
        </w:rPr>
        <w:t>总体设计文档</w:t>
      </w:r>
      <w:r>
        <w:rPr>
          <w:rFonts w:hint="eastAsia"/>
          <w:sz w:val="24"/>
          <w:szCs w:val="32"/>
          <w:lang w:eastAsia="zh-CN"/>
        </w:rPr>
        <w:t>进行规划</w:t>
      </w:r>
    </w:p>
    <w:p w14:paraId="059D4C08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3A8FF64E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：上周</w:t>
      </w:r>
      <w:r>
        <w:rPr>
          <w:rFonts w:hint="eastAsia"/>
          <w:sz w:val="24"/>
          <w:szCs w:val="32"/>
          <w:lang w:val="en-US" w:eastAsia="zh-CN"/>
        </w:rPr>
        <w:t>软件需求规格书</w:t>
      </w:r>
      <w:r>
        <w:rPr>
          <w:rFonts w:hint="eastAsia"/>
          <w:sz w:val="24"/>
          <w:szCs w:val="32"/>
          <w:lang w:eastAsia="zh-CN"/>
        </w:rPr>
        <w:t>分析任务完成</w:t>
      </w:r>
    </w:p>
    <w:p w14:paraId="3FE8D2BF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结论：</w:t>
      </w:r>
      <w:r>
        <w:rPr>
          <w:rFonts w:hint="eastAsia" w:eastAsia="宋体"/>
          <w:sz w:val="24"/>
          <w:szCs w:val="32"/>
          <w:lang w:eastAsia="zh-CN"/>
        </w:rPr>
        <w:t>莫睿廷完成的</w:t>
      </w:r>
      <w:r>
        <w:rPr>
          <w:rFonts w:hint="eastAsia" w:eastAsia="宋体"/>
          <w:sz w:val="24"/>
          <w:szCs w:val="32"/>
          <w:lang w:val="en-US" w:eastAsia="zh-CN"/>
        </w:rPr>
        <w:t>UI设计图</w:t>
      </w:r>
      <w:r>
        <w:rPr>
          <w:rFonts w:hint="eastAsia" w:eastAsia="宋体"/>
          <w:sz w:val="24"/>
          <w:szCs w:val="32"/>
          <w:lang w:eastAsia="zh-CN"/>
        </w:rPr>
        <w:t>情况较好，</w:t>
      </w:r>
      <w:r>
        <w:rPr>
          <w:rFonts w:hint="eastAsia" w:eastAsia="宋体"/>
          <w:sz w:val="24"/>
          <w:szCs w:val="32"/>
          <w:lang w:val="en-US" w:eastAsia="zh-CN"/>
        </w:rPr>
        <w:t>设计出了登录界面，总体的用户和管理员界面。但存在一些小瑕疵，交互功能并没有完全实现，需要更改。</w:t>
      </w:r>
    </w:p>
    <w:p w14:paraId="61E9BD01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徐炳凯模版查找和文档查询情况良好，</w:t>
      </w:r>
      <w:r>
        <w:rPr>
          <w:rFonts w:hint="eastAsia" w:eastAsia="宋体"/>
          <w:sz w:val="24"/>
          <w:szCs w:val="32"/>
          <w:lang w:val="en-US" w:eastAsia="zh-CN"/>
        </w:rPr>
        <w:t>但存在问题：小组模版未统一，未将logo和项目名写全，需要修改。统一将小组logo和项目名写上。</w:t>
      </w:r>
    </w:p>
    <w:p w14:paraId="54F2527D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宋世博文档整合和结构优化任务完成优秀，</w:t>
      </w:r>
      <w:r>
        <w:rPr>
          <w:rFonts w:hint="eastAsia" w:eastAsia="宋体"/>
          <w:sz w:val="24"/>
          <w:szCs w:val="32"/>
          <w:lang w:val="en-US" w:eastAsia="zh-CN"/>
        </w:rPr>
        <w:t>缺少了系统流程图和数据流图，后续需要补上。</w:t>
      </w:r>
    </w:p>
    <w:p w14:paraId="6F535AE7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sz w:val="24"/>
          <w:szCs w:val="32"/>
          <w:lang w:eastAsia="zh-CN"/>
        </w:rPr>
        <w:t>本周任务分配</w:t>
      </w:r>
    </w:p>
    <w:p w14:paraId="6BD3336C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莫睿廷负责ui界面</w:t>
      </w:r>
      <w:r>
        <w:rPr>
          <w:rFonts w:hint="eastAsia"/>
          <w:b/>
          <w:bCs/>
          <w:sz w:val="24"/>
          <w:szCs w:val="32"/>
          <w:lang w:val="en-US" w:eastAsia="zh-CN"/>
        </w:rPr>
        <w:t>设计交互功能的修补和概要设计说明书的完成。</w:t>
      </w:r>
    </w:p>
    <w:p w14:paraId="20689878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宋世博负责</w:t>
      </w:r>
      <w:r>
        <w:rPr>
          <w:rFonts w:hint="eastAsia"/>
          <w:b/>
          <w:bCs/>
          <w:sz w:val="24"/>
          <w:szCs w:val="32"/>
          <w:lang w:val="en-US" w:eastAsia="zh-CN"/>
        </w:rPr>
        <w:t>用户手册和测试计划的模版寻找和资料的完成。</w:t>
      </w:r>
    </w:p>
    <w:p w14:paraId="67ADEC2A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徐炳凯负责</w:t>
      </w:r>
      <w:r>
        <w:rPr>
          <w:rFonts w:hint="eastAsia"/>
          <w:b/>
          <w:bCs/>
          <w:sz w:val="24"/>
          <w:szCs w:val="32"/>
          <w:lang w:val="en-US" w:eastAsia="zh-CN"/>
        </w:rPr>
        <w:t>和宋世博一起寻找资料以及将整个资料汇聚成word文档</w:t>
      </w:r>
    </w:p>
    <w:p w14:paraId="1649E66B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议题三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sz w:val="24"/>
          <w:szCs w:val="32"/>
          <w:lang w:eastAsia="zh-CN"/>
        </w:rPr>
        <w:t>任务完成情况</w:t>
      </w:r>
    </w:p>
    <w:p w14:paraId="2C196493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</w:t>
      </w:r>
      <w:r>
        <w:rPr>
          <w:rFonts w:hint="eastAsia"/>
          <w:sz w:val="24"/>
          <w:szCs w:val="32"/>
          <w:lang w:val="en-US" w:eastAsia="zh-CN"/>
        </w:rPr>
        <w:t>将交互功能补上了，且很好地完成了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概要设计说明书，将9个部分很好地显现完成，完成标志是概要设计说明书的word的撰写完成，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完成情况优秀</w:t>
      </w:r>
      <w:r>
        <w:rPr>
          <w:rFonts w:hint="eastAsia"/>
          <w:sz w:val="24"/>
          <w:szCs w:val="32"/>
          <w:lang w:eastAsia="zh-CN"/>
        </w:rPr>
        <w:t>。完成时间：2024/1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10</w:t>
      </w:r>
      <w:r>
        <w:rPr>
          <w:rFonts w:hint="eastAsia"/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20</w:t>
      </w:r>
      <w:r>
        <w:rPr>
          <w:rFonts w:hint="eastAsia"/>
          <w:sz w:val="24"/>
          <w:szCs w:val="32"/>
          <w:lang w:eastAsia="zh-CN"/>
        </w:rPr>
        <w:t>:00</w:t>
      </w:r>
    </w:p>
    <w:p w14:paraId="65341CBD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徐炳凯完成</w:t>
      </w:r>
      <w:r>
        <w:rPr>
          <w:rFonts w:hint="eastAsia"/>
          <w:sz w:val="24"/>
          <w:szCs w:val="32"/>
          <w:lang w:val="en-US" w:eastAsia="zh-CN"/>
        </w:rPr>
        <w:t>资料查询和绘制word文档</w:t>
      </w:r>
      <w:r>
        <w:rPr>
          <w:rFonts w:hint="eastAsia"/>
          <w:sz w:val="24"/>
          <w:szCs w:val="32"/>
          <w:lang w:eastAsia="zh-CN"/>
        </w:rPr>
        <w:t>良好，</w:t>
      </w:r>
      <w:r>
        <w:rPr>
          <w:rFonts w:hint="eastAsia"/>
          <w:sz w:val="24"/>
          <w:szCs w:val="32"/>
          <w:lang w:val="en-US" w:eastAsia="zh-CN"/>
        </w:rPr>
        <w:t>完成标志是用户手册和测试计划的word撰写完成，完成情况良好</w:t>
      </w:r>
      <w:r>
        <w:rPr>
          <w:rFonts w:hint="eastAsia"/>
          <w:sz w:val="24"/>
          <w:szCs w:val="32"/>
          <w:lang w:eastAsia="zh-CN"/>
        </w:rPr>
        <w:t>。 完成时间：2024/1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11</w:t>
      </w:r>
      <w:r>
        <w:rPr>
          <w:rFonts w:hint="eastAsia"/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15</w:t>
      </w:r>
      <w:r>
        <w:rPr>
          <w:rFonts w:hint="eastAsia"/>
          <w:sz w:val="24"/>
          <w:szCs w:val="32"/>
          <w:lang w:eastAsia="zh-CN"/>
        </w:rPr>
        <w:t>:00</w:t>
      </w:r>
    </w:p>
    <w:p w14:paraId="60AC9EA7">
      <w:pPr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宋世博完成</w:t>
      </w:r>
      <w:r>
        <w:rPr>
          <w:rFonts w:hint="eastAsia"/>
          <w:sz w:val="24"/>
          <w:szCs w:val="32"/>
          <w:lang w:val="en-US" w:eastAsia="zh-CN"/>
        </w:rPr>
        <w:t>模版查找和资料查询，完成标志是用户手册和测试计划的word撰写完成，完成情况良好</w:t>
      </w:r>
      <w:r>
        <w:rPr>
          <w:rFonts w:hint="eastAsia"/>
          <w:sz w:val="24"/>
          <w:szCs w:val="32"/>
          <w:lang w:eastAsia="zh-CN"/>
        </w:rPr>
        <w:t>。 完成时间：2024/1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10 22</w:t>
      </w:r>
      <w:r>
        <w:rPr>
          <w:rFonts w:hint="eastAsia"/>
          <w:sz w:val="24"/>
          <w:szCs w:val="32"/>
          <w:lang w:eastAsia="zh-CN"/>
        </w:rPr>
        <w:t>:00</w:t>
      </w:r>
    </w:p>
    <w:p w14:paraId="52E328CB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6FA0CBA2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/>
          <w:sz w:val="24"/>
          <w:szCs w:val="32"/>
          <w:lang w:val="en-US" w:eastAsia="zh-CN"/>
        </w:rPr>
        <w:t>对总体设计报告的撰写</w:t>
      </w:r>
      <w:r>
        <w:rPr>
          <w:rFonts w:hint="eastAsia"/>
          <w:sz w:val="24"/>
          <w:szCs w:val="32"/>
          <w:lang w:eastAsia="zh-CN"/>
        </w:rPr>
        <w:t>）进行讨论，并</w:t>
      </w:r>
      <w:r>
        <w:rPr>
          <w:rFonts w:hint="eastAsia"/>
          <w:sz w:val="24"/>
          <w:szCs w:val="32"/>
          <w:lang w:val="en-US" w:eastAsia="zh-CN"/>
        </w:rPr>
        <w:t>按照议题二的决策</w:t>
      </w:r>
      <w:r>
        <w:rPr>
          <w:rFonts w:hint="eastAsia"/>
          <w:sz w:val="24"/>
          <w:szCs w:val="32"/>
          <w:lang w:eastAsia="zh-CN"/>
        </w:rPr>
        <w:t>分配任务。</w:t>
      </w:r>
      <w:r>
        <w:rPr>
          <w:rFonts w:hint="eastAsia"/>
          <w:sz w:val="24"/>
          <w:szCs w:val="32"/>
          <w:lang w:val="en-US" w:eastAsia="zh-CN"/>
        </w:rPr>
        <w:t>大家总体的任务完成普遍较好。</w:t>
      </w:r>
    </w:p>
    <w:p w14:paraId="06B10888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ECE5C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6F2F464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9DA3D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5F62822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D7652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10443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E5C45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6EE0D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CE419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0E0A9">
    <w:pPr>
      <w:pStyle w:val="25"/>
      <w:rPr>
        <w:rFonts w:hint="eastAsia"/>
      </w:rPr>
    </w:pPr>
    <w:r>
      <w:rPr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D73DA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4F3FB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87F2E"/>
    <w:rsid w:val="00ED5790"/>
    <w:rsid w:val="00EF71D2"/>
    <w:rsid w:val="00F12DA2"/>
    <w:rsid w:val="00FC693F"/>
    <w:rsid w:val="150F1F18"/>
    <w:rsid w:val="21936F46"/>
    <w:rsid w:val="27FD1429"/>
    <w:rsid w:val="330C2CF6"/>
    <w:rsid w:val="3C0C68D0"/>
    <w:rsid w:val="51BB609C"/>
    <w:rsid w:val="59C47C9E"/>
    <w:rsid w:val="5BD85D82"/>
    <w:rsid w:val="63A9366A"/>
    <w:rsid w:val="68046022"/>
    <w:rsid w:val="692B6349"/>
    <w:rsid w:val="7350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uiPriority w:val="99"/>
  </w:style>
  <w:style w:type="character" w:customStyle="1" w:styleId="138">
    <w:name w:val="页脚 字符"/>
    <w:basedOn w:val="133"/>
    <w:link w:val="24"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uiPriority w:val="99"/>
  </w:style>
  <w:style w:type="character" w:customStyle="1" w:styleId="147">
    <w:name w:val="正文文本 2 字符"/>
    <w:basedOn w:val="133"/>
    <w:link w:val="28"/>
    <w:uiPriority w:val="99"/>
  </w:style>
  <w:style w:type="character" w:customStyle="1" w:styleId="148">
    <w:name w:val="正文文本 3 字符"/>
    <w:basedOn w:val="133"/>
    <w:link w:val="18"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575</Words>
  <Characters>650</Characters>
  <Lines>3</Lines>
  <Paragraphs>1</Paragraphs>
  <TotalTime>1</TotalTime>
  <ScaleCrop>false</ScaleCrop>
  <LinksUpToDate>false</LinksUpToDate>
  <CharactersWithSpaces>707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2024-11-10T08:09:21Z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39C91890D7E2451CB8DB97BBCB3F01F4_13</vt:lpwstr>
  </property>
</Properties>
</file>
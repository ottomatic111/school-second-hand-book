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EF64D4">
      <w:pPr>
        <w:tabs>
          <w:tab w:val="left" w:pos="3465"/>
          <w:tab w:val="left" w:pos="3675"/>
          <w:tab w:val="left" w:pos="4515"/>
        </w:tabs>
        <w:jc w:val="center"/>
        <w:rPr>
          <w:rFonts w:hint="eastAsia" w:eastAsia="黑体"/>
          <w:b/>
          <w:sz w:val="28"/>
          <w:lang w:eastAsia="zh-CN"/>
        </w:rPr>
      </w:pPr>
      <w:r>
        <w:drawing>
          <wp:inline distT="0" distB="0" distL="0" distR="0">
            <wp:extent cx="4714875" cy="1236345"/>
            <wp:effectExtent l="0" t="0" r="9525" b="8255"/>
            <wp:docPr id="1304931279" name="图片 1" descr="徽标, 公司名称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931279" name="图片 1" descr="徽标, 公司名称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23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BC11A">
      <w:pPr>
        <w:pStyle w:val="5"/>
        <w:jc w:val="center"/>
        <w:rPr>
          <w:rFonts w:ascii="华文新魏" w:eastAsia="华文新魏"/>
          <w:sz w:val="72"/>
          <w:szCs w:val="72"/>
          <w:lang w:eastAsia="zh-CN"/>
        </w:rPr>
      </w:pPr>
      <w:r>
        <w:rPr>
          <w:rFonts w:hint="eastAsia" w:ascii="华文新魏" w:eastAsia="华文新魏"/>
          <w:sz w:val="72"/>
          <w:szCs w:val="72"/>
          <w:lang w:eastAsia="zh-CN"/>
        </w:rPr>
        <w:t>会</w:t>
      </w:r>
    </w:p>
    <w:p w14:paraId="142BE31B">
      <w:pPr>
        <w:pStyle w:val="5"/>
        <w:jc w:val="center"/>
        <w:rPr>
          <w:rFonts w:ascii="华文新魏" w:eastAsia="华文新魏"/>
          <w:sz w:val="72"/>
          <w:szCs w:val="72"/>
          <w:lang w:eastAsia="zh-CN"/>
        </w:rPr>
      </w:pPr>
      <w:r>
        <w:rPr>
          <w:rFonts w:hint="eastAsia" w:ascii="华文新魏" w:eastAsia="华文新魏"/>
          <w:sz w:val="72"/>
          <w:szCs w:val="72"/>
          <w:lang w:eastAsia="zh-CN"/>
        </w:rPr>
        <w:t>议</w:t>
      </w:r>
    </w:p>
    <w:p w14:paraId="72B4426C">
      <w:pPr>
        <w:pStyle w:val="5"/>
        <w:jc w:val="center"/>
        <w:rPr>
          <w:rFonts w:ascii="华文新魏" w:eastAsia="华文新魏"/>
          <w:sz w:val="72"/>
          <w:szCs w:val="72"/>
          <w:lang w:eastAsia="zh-CN"/>
        </w:rPr>
      </w:pPr>
      <w:r>
        <w:rPr>
          <w:rFonts w:hint="eastAsia" w:ascii="华文新魏" w:eastAsia="华文新魏"/>
          <w:sz w:val="72"/>
          <w:szCs w:val="72"/>
          <w:lang w:eastAsia="zh-CN"/>
        </w:rPr>
        <w:t>纪</w:t>
      </w:r>
    </w:p>
    <w:p w14:paraId="08650B3F">
      <w:pPr>
        <w:pStyle w:val="5"/>
        <w:jc w:val="center"/>
        <w:rPr>
          <w:rFonts w:ascii="华文新魏" w:eastAsia="华文新魏"/>
          <w:sz w:val="72"/>
          <w:szCs w:val="72"/>
          <w:lang w:eastAsia="zh-CN"/>
        </w:rPr>
      </w:pPr>
      <w:r>
        <w:rPr>
          <w:rFonts w:hint="eastAsia" w:ascii="华文新魏" w:eastAsia="华文新魏"/>
          <w:sz w:val="72"/>
          <w:szCs w:val="72"/>
          <w:lang w:eastAsia="zh-CN"/>
        </w:rPr>
        <w:t>要</w:t>
      </w:r>
    </w:p>
    <w:p w14:paraId="0A9DC00E">
      <w:pPr>
        <w:pStyle w:val="6"/>
        <w:rPr>
          <w:rFonts w:eastAsia="宋体"/>
          <w:lang w:eastAsia="zh-CN"/>
        </w:rPr>
      </w:pPr>
    </w:p>
    <w:p w14:paraId="2F82D52F">
      <w:pPr>
        <w:pStyle w:val="6"/>
        <w:rPr>
          <w:rFonts w:eastAsia="宋体"/>
          <w:lang w:eastAsia="zh-CN"/>
        </w:rPr>
      </w:pPr>
    </w:p>
    <w:p w14:paraId="071E4564">
      <w:pPr>
        <w:tabs>
          <w:tab w:val="left" w:pos="6510"/>
          <w:tab w:val="left" w:pos="6615"/>
        </w:tabs>
        <w:adjustRightInd w:val="0"/>
        <w:snapToGrid w:val="0"/>
        <w:spacing w:line="440" w:lineRule="exact"/>
        <w:ind w:right="1907" w:rightChars="867"/>
        <w:jc w:val="center"/>
        <w:rPr>
          <w:rStyle w:val="166"/>
          <w:rFonts w:ascii="微软雅黑" w:hAnsi="微软雅黑" w:eastAsia="微软雅黑" w:cs="微软雅黑"/>
          <w:lang w:eastAsia="zh-CN"/>
        </w:rPr>
      </w:pPr>
      <w:r>
        <w:rPr>
          <w:rStyle w:val="166"/>
          <w:rFonts w:hint="eastAsia" w:ascii="微软雅黑" w:hAnsi="微软雅黑" w:eastAsia="微软雅黑" w:cs="微软雅黑"/>
          <w:lang w:eastAsia="zh-CN"/>
        </w:rPr>
        <w:t xml:space="preserve">                  项目名称：二手书交易平台</w:t>
      </w:r>
    </w:p>
    <w:p w14:paraId="3EB44913">
      <w:pPr>
        <w:tabs>
          <w:tab w:val="left" w:pos="6510"/>
          <w:tab w:val="left" w:pos="6615"/>
        </w:tabs>
        <w:adjustRightInd w:val="0"/>
        <w:snapToGrid w:val="0"/>
        <w:spacing w:line="440" w:lineRule="exact"/>
        <w:ind w:right="1907" w:rightChars="867"/>
        <w:jc w:val="center"/>
        <w:rPr>
          <w:rStyle w:val="166"/>
          <w:rFonts w:hint="eastAsia" w:asciiTheme="minorEastAsia" w:hAnsiTheme="minorEastAsia"/>
          <w:lang w:eastAsia="zh-CN"/>
        </w:rPr>
      </w:pPr>
      <w:r>
        <w:rPr>
          <w:rStyle w:val="166"/>
          <w:rFonts w:hint="eastAsia" w:ascii="微软雅黑" w:hAnsi="微软雅黑" w:eastAsia="微软雅黑" w:cs="微软雅黑"/>
          <w:lang w:eastAsia="zh-CN"/>
        </w:rPr>
        <w:t xml:space="preserve">                    项目成员：宋世博，莫睿廷，徐炳凯（G02）</w:t>
      </w:r>
    </w:p>
    <w:p w14:paraId="2564296F">
      <w:pPr>
        <w:tabs>
          <w:tab w:val="left" w:pos="6510"/>
          <w:tab w:val="left" w:pos="6615"/>
        </w:tabs>
        <w:adjustRightInd w:val="0"/>
        <w:snapToGrid w:val="0"/>
        <w:spacing w:line="440" w:lineRule="exact"/>
        <w:ind w:right="1907" w:rightChars="867"/>
        <w:rPr>
          <w:rStyle w:val="166"/>
          <w:rFonts w:hint="eastAsia" w:eastAsia="宋体" w:asciiTheme="minorEastAsia" w:hAnsiTheme="minorEastAsia"/>
          <w:lang w:eastAsia="zh-CN"/>
        </w:rPr>
      </w:pPr>
      <w:r>
        <w:rPr>
          <w:rStyle w:val="166"/>
          <w:rFonts w:eastAsia="宋体" w:asciiTheme="minorEastAsia" w:hAnsiTheme="minorEastAsia"/>
          <w:lang w:eastAsia="zh-CN"/>
        </w:rPr>
        <w:tab/>
      </w:r>
    </w:p>
    <w:p w14:paraId="0E963E66">
      <w:pPr>
        <w:tabs>
          <w:tab w:val="left" w:pos="6510"/>
          <w:tab w:val="left" w:pos="6615"/>
        </w:tabs>
        <w:adjustRightInd w:val="0"/>
        <w:snapToGrid w:val="0"/>
        <w:spacing w:line="440" w:lineRule="exact"/>
        <w:ind w:right="1907" w:rightChars="867"/>
        <w:rPr>
          <w:rStyle w:val="166"/>
          <w:rFonts w:hint="eastAsia" w:asciiTheme="minorEastAsia" w:hAnsiTheme="minorEastAsia"/>
          <w:lang w:eastAsia="zh-CN"/>
        </w:rPr>
      </w:pPr>
    </w:p>
    <w:p w14:paraId="63E8B5D6">
      <w:pPr>
        <w:tabs>
          <w:tab w:val="left" w:pos="6510"/>
          <w:tab w:val="left" w:pos="6615"/>
        </w:tabs>
        <w:adjustRightInd w:val="0"/>
        <w:snapToGrid w:val="0"/>
        <w:spacing w:line="440" w:lineRule="exact"/>
        <w:ind w:right="1907" w:rightChars="867"/>
        <w:jc w:val="center"/>
        <w:rPr>
          <w:rFonts w:hint="default" w:asciiTheme="minorEastAsia" w:hAnsiTheme="minorEastAsia"/>
          <w:bCs/>
          <w:u w:val="single"/>
          <w:lang w:val="en-US" w:eastAsia="zh-CN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7" w:h="16840"/>
          <w:pgMar w:top="1588" w:right="1418" w:bottom="1418" w:left="1588" w:header="907" w:footer="992" w:gutter="0"/>
          <w:pgNumType w:start="1"/>
          <w:cols w:space="425" w:num="1"/>
          <w:titlePg/>
          <w:docGrid w:type="lines" w:linePitch="312" w:charSpace="0"/>
        </w:sectPr>
      </w:pPr>
      <w:r>
        <w:rPr>
          <w:rStyle w:val="166"/>
          <w:rFonts w:hint="eastAsia" w:asciiTheme="minorEastAsia" w:hAnsiTheme="minorEastAsia"/>
          <w:lang w:eastAsia="zh-CN"/>
        </w:rPr>
        <w:t xml:space="preserve">          时间：2024/1</w:t>
      </w:r>
      <w:r>
        <w:rPr>
          <w:rStyle w:val="166"/>
          <w:rFonts w:hint="eastAsia" w:asciiTheme="minorEastAsia" w:hAnsiTheme="minorEastAsia"/>
          <w:lang w:val="en-US" w:eastAsia="zh-CN"/>
        </w:rPr>
        <w:t>1</w:t>
      </w:r>
      <w:r>
        <w:rPr>
          <w:rStyle w:val="166"/>
          <w:rFonts w:hint="eastAsia" w:asciiTheme="minorEastAsia" w:hAnsiTheme="minorEastAsia"/>
          <w:lang w:eastAsia="zh-CN"/>
        </w:rPr>
        <w:t>/</w:t>
      </w:r>
      <w:r>
        <w:rPr>
          <w:rStyle w:val="166"/>
          <w:rFonts w:hint="eastAsia" w:asciiTheme="minorEastAsia" w:hAnsiTheme="minorEastAsia"/>
          <w:lang w:val="en-US" w:eastAsia="zh-CN"/>
        </w:rPr>
        <w:t>26</w:t>
      </w:r>
    </w:p>
    <w:p w14:paraId="2E529357">
      <w:pPr>
        <w:rPr>
          <w:rFonts w:hint="default" w:eastAsia="宋体"/>
          <w:sz w:val="24"/>
          <w:szCs w:val="32"/>
          <w:lang w:val="en-US"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b/>
          <w:bCs/>
          <w:sz w:val="24"/>
          <w:szCs w:val="32"/>
          <w:lang w:eastAsia="zh-CN"/>
        </w:rPr>
        <w:t>会议主题</w:t>
      </w:r>
      <w:r>
        <w:rPr>
          <w:rFonts w:hint="eastAsia"/>
          <w:sz w:val="24"/>
          <w:szCs w:val="32"/>
          <w:lang w:eastAsia="zh-CN"/>
        </w:rPr>
        <w:t>：</w:t>
      </w:r>
      <w:r>
        <w:rPr>
          <w:rFonts w:hint="eastAsia"/>
          <w:sz w:val="24"/>
          <w:szCs w:val="32"/>
          <w:lang w:val="en-US" w:eastAsia="zh-CN"/>
        </w:rPr>
        <w:t>总结与分配任务</w:t>
      </w:r>
    </w:p>
    <w:p w14:paraId="49217C4C">
      <w:pPr>
        <w:rPr>
          <w:rFonts w:hint="default" w:eastAsia="宋体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eastAsia="zh-CN"/>
        </w:rPr>
        <w:t>会议时间</w:t>
      </w:r>
      <w:r>
        <w:rPr>
          <w:rFonts w:hint="eastAsia"/>
          <w:sz w:val="24"/>
          <w:szCs w:val="32"/>
          <w:lang w:eastAsia="zh-CN"/>
        </w:rPr>
        <w:t>：2024/1</w:t>
      </w:r>
      <w:r>
        <w:rPr>
          <w:rFonts w:hint="eastAsia"/>
          <w:sz w:val="24"/>
          <w:szCs w:val="32"/>
          <w:lang w:val="en-US" w:eastAsia="zh-CN"/>
        </w:rPr>
        <w:t>1</w:t>
      </w:r>
      <w:r>
        <w:rPr>
          <w:rFonts w:hint="eastAsia"/>
          <w:sz w:val="24"/>
          <w:szCs w:val="32"/>
          <w:lang w:eastAsia="zh-CN"/>
        </w:rPr>
        <w:t>/</w:t>
      </w:r>
      <w:r>
        <w:rPr>
          <w:rFonts w:hint="eastAsia"/>
          <w:sz w:val="24"/>
          <w:szCs w:val="32"/>
          <w:lang w:val="en-US" w:eastAsia="zh-CN"/>
        </w:rPr>
        <w:t>26</w:t>
      </w:r>
      <w:r>
        <w:rPr>
          <w:sz w:val="24"/>
          <w:szCs w:val="32"/>
          <w:lang w:eastAsia="zh-CN"/>
        </w:rPr>
        <w:t xml:space="preserve">  </w:t>
      </w:r>
      <w:r>
        <w:rPr>
          <w:rFonts w:hint="eastAsia"/>
          <w:sz w:val="24"/>
          <w:szCs w:val="32"/>
          <w:lang w:eastAsia="zh-CN"/>
        </w:rPr>
        <w:t>下午</w:t>
      </w:r>
      <w:r>
        <w:rPr>
          <w:rFonts w:hint="eastAsia"/>
          <w:sz w:val="24"/>
          <w:szCs w:val="32"/>
          <w:lang w:val="en-US" w:eastAsia="zh-CN"/>
        </w:rPr>
        <w:t>6：30</w:t>
      </w:r>
    </w:p>
    <w:p w14:paraId="36D8AF88">
      <w:pPr>
        <w:rPr>
          <w:rFonts w:hint="eastAsia" w:eastAsia="宋体"/>
          <w:sz w:val="24"/>
          <w:szCs w:val="32"/>
          <w:lang w:eastAsia="zh-CN"/>
        </w:rPr>
      </w:pPr>
      <w:r>
        <w:rPr>
          <w:rFonts w:hint="eastAsia"/>
          <w:b/>
          <w:bCs/>
          <w:sz w:val="24"/>
          <w:szCs w:val="32"/>
          <w:lang w:eastAsia="zh-CN"/>
        </w:rPr>
        <w:t>会议地点</w:t>
      </w:r>
      <w:r>
        <w:rPr>
          <w:rFonts w:hint="eastAsia"/>
          <w:sz w:val="24"/>
          <w:szCs w:val="32"/>
          <w:lang w:eastAsia="zh-CN"/>
        </w:rPr>
        <w:t>：宿舍313</w:t>
      </w:r>
    </w:p>
    <w:p w14:paraId="7F281997">
      <w:pPr>
        <w:rPr>
          <w:rFonts w:hint="eastAsia" w:eastAsia="宋体"/>
          <w:sz w:val="24"/>
          <w:szCs w:val="32"/>
          <w:lang w:eastAsia="zh-CN"/>
        </w:rPr>
      </w:pPr>
      <w:r>
        <w:rPr>
          <w:rFonts w:hint="eastAsia"/>
          <w:b/>
          <w:bCs/>
          <w:sz w:val="24"/>
          <w:szCs w:val="32"/>
        </w:rPr>
        <w:t>主持人</w:t>
      </w:r>
      <w:r>
        <w:rPr>
          <w:rFonts w:hint="eastAsia"/>
          <w:sz w:val="24"/>
          <w:szCs w:val="32"/>
        </w:rPr>
        <w:t>：</w:t>
      </w:r>
      <w:r>
        <w:rPr>
          <w:rFonts w:hint="eastAsia"/>
          <w:sz w:val="24"/>
          <w:szCs w:val="32"/>
          <w:lang w:eastAsia="zh-CN"/>
        </w:rPr>
        <w:t>莫睿廷</w:t>
      </w:r>
    </w:p>
    <w:p w14:paraId="57F6F948">
      <w:pPr>
        <w:numPr>
          <w:ilvl w:val="0"/>
          <w:numId w:val="7"/>
        </w:num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参会人员</w:t>
      </w:r>
    </w:p>
    <w:p w14:paraId="38C62E0D">
      <w:pPr>
        <w:rPr>
          <w:b/>
          <w:bCs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徐炳凯、莫睿廷、宋世博</w:t>
      </w:r>
    </w:p>
    <w:p w14:paraId="565DAB5D">
      <w:pPr>
        <w:numPr>
          <w:ilvl w:val="0"/>
          <w:numId w:val="7"/>
        </w:num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会议内容</w:t>
      </w:r>
    </w:p>
    <w:p w14:paraId="7C09B691">
      <w:pPr>
        <w:numPr>
          <w:ilvl w:val="0"/>
          <w:numId w:val="8"/>
        </w:num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会议议程</w:t>
      </w:r>
    </w:p>
    <w:p w14:paraId="75BC949F">
      <w:pPr>
        <w:rPr>
          <w:rFonts w:hint="eastAsia" w:eastAsia="宋体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对</w:t>
      </w:r>
      <w:r>
        <w:rPr>
          <w:rFonts w:hint="eastAsia"/>
          <w:sz w:val="24"/>
          <w:szCs w:val="32"/>
          <w:lang w:val="en-US" w:eastAsia="zh-CN"/>
        </w:rPr>
        <w:t>上周任务（翻转课堂1）进行一个总结并将</w:t>
      </w:r>
      <w:r>
        <w:rPr>
          <w:rFonts w:hint="eastAsia"/>
          <w:sz w:val="24"/>
          <w:szCs w:val="32"/>
          <w:lang w:eastAsia="zh-CN"/>
        </w:rPr>
        <w:t>本周任务</w:t>
      </w:r>
      <w:r>
        <w:rPr>
          <w:rFonts w:hint="eastAsia"/>
          <w:sz w:val="24"/>
          <w:szCs w:val="32"/>
          <w:lang w:val="en-US" w:eastAsia="zh-CN"/>
        </w:rPr>
        <w:t>翻转课堂2（维护）的任务</w:t>
      </w:r>
      <w:r>
        <w:rPr>
          <w:rFonts w:hint="eastAsia"/>
          <w:sz w:val="24"/>
          <w:szCs w:val="32"/>
          <w:lang w:eastAsia="zh-CN"/>
        </w:rPr>
        <w:t>进行规划</w:t>
      </w:r>
    </w:p>
    <w:p w14:paraId="059D4C08">
      <w:pPr>
        <w:numPr>
          <w:ilvl w:val="0"/>
          <w:numId w:val="8"/>
        </w:num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主要议题讨论</w:t>
      </w:r>
    </w:p>
    <w:p w14:paraId="3A8FF64E">
      <w:pPr>
        <w:rPr>
          <w:rFonts w:hint="default" w:eastAsia="宋体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eastAsia="zh-CN"/>
        </w:rPr>
        <w:t>议题一</w:t>
      </w:r>
      <w:r>
        <w:rPr>
          <w:rFonts w:hint="eastAsia"/>
          <w:sz w:val="24"/>
          <w:szCs w:val="32"/>
          <w:lang w:eastAsia="zh-CN"/>
        </w:rPr>
        <w:t>：上周</w:t>
      </w:r>
      <w:r>
        <w:rPr>
          <w:rFonts w:hint="eastAsia"/>
          <w:sz w:val="24"/>
          <w:szCs w:val="32"/>
          <w:lang w:val="en-US" w:eastAsia="zh-CN"/>
        </w:rPr>
        <w:t>翻转课堂1的任务总结</w:t>
      </w:r>
    </w:p>
    <w:p w14:paraId="650BF654">
      <w:pPr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eastAsia="zh-CN"/>
        </w:rPr>
        <w:t>结论：</w:t>
      </w:r>
      <w:r>
        <w:rPr>
          <w:rFonts w:hint="eastAsia"/>
          <w:b w:val="0"/>
          <w:bCs w:val="0"/>
          <w:sz w:val="24"/>
          <w:szCs w:val="32"/>
          <w:lang w:eastAsia="zh-CN"/>
        </w:rPr>
        <w:t>莫睿廷负责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PPT的模版以及7.2的内容。完成内容优秀</w:t>
      </w:r>
    </w:p>
    <w:p w14:paraId="3214BB8C">
      <w:pPr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 w:eastAsia="宋体"/>
          <w:sz w:val="24"/>
          <w:szCs w:val="32"/>
          <w:lang w:eastAsia="zh-CN"/>
        </w:rPr>
        <w:t>徐炳凯</w:t>
      </w:r>
      <w:r>
        <w:rPr>
          <w:rFonts w:hint="eastAsia"/>
          <w:b w:val="0"/>
          <w:bCs w:val="0"/>
          <w:sz w:val="24"/>
          <w:szCs w:val="32"/>
          <w:lang w:eastAsia="zh-CN"/>
        </w:rPr>
        <w:t>完成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会议纪要填写和修补，7.1的内容、7.7-7.9。完成内容良好</w:t>
      </w:r>
    </w:p>
    <w:p w14:paraId="7F302F75">
      <w:pPr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 w:eastAsia="宋体"/>
          <w:sz w:val="24"/>
          <w:szCs w:val="32"/>
          <w:lang w:eastAsia="zh-CN"/>
        </w:rPr>
        <w:t>宋世博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7.3-7.6以及甘特图的修补，翻转1PPT的整合完成。完成情况优秀</w:t>
      </w:r>
    </w:p>
    <w:p w14:paraId="6F535AE7">
      <w:pPr>
        <w:rPr>
          <w:rFonts w:hint="default" w:eastAsia="宋体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eastAsia="zh-CN"/>
        </w:rPr>
        <w:t>议题二</w:t>
      </w:r>
      <w:r>
        <w:rPr>
          <w:rFonts w:hint="eastAsia"/>
          <w:sz w:val="24"/>
          <w:szCs w:val="32"/>
          <w:lang w:eastAsia="zh-CN"/>
        </w:rPr>
        <w:t>：</w:t>
      </w:r>
      <w:r>
        <w:rPr>
          <w:rFonts w:hint="eastAsia" w:eastAsia="宋体"/>
          <w:b/>
          <w:bCs/>
          <w:sz w:val="24"/>
          <w:szCs w:val="32"/>
          <w:lang w:eastAsia="zh-CN"/>
        </w:rPr>
        <w:t>本周任务分配</w:t>
      </w:r>
      <w:r>
        <w:rPr>
          <w:rFonts w:hint="eastAsia" w:eastAsia="宋体"/>
          <w:b/>
          <w:bCs/>
          <w:sz w:val="24"/>
          <w:szCs w:val="32"/>
          <w:lang w:val="en-US" w:eastAsia="zh-CN"/>
        </w:rPr>
        <w:t>以及截止时间</w:t>
      </w:r>
    </w:p>
    <w:p w14:paraId="5B2A72F4">
      <w:p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eastAsia="zh-CN"/>
        </w:rPr>
        <w:t>莫睿廷负责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PPT的模版以及8.1,8.4-8.6的内容。</w:t>
      </w:r>
    </w:p>
    <w:p w14:paraId="37365E30">
      <w:pPr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eastAsia="zh-CN"/>
        </w:rPr>
        <w:t>宋世博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负责后续代码清单的整理，翻转2PPT的整合完成并将PPT上传至git上</w:t>
      </w:r>
    </w:p>
    <w:p w14:paraId="678E265F">
      <w:p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eastAsia="zh-CN"/>
        </w:rPr>
        <w:t>徐炳凯负责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8.2-8.3的完成和对会议纪要的完成</w:t>
      </w:r>
    </w:p>
    <w:p w14:paraId="11468BCE"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截止时间：12月1日  2点 。 下一次会议验收之前。</w:t>
      </w:r>
    </w:p>
    <w:p w14:paraId="07B16249">
      <w:p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（宋世博的任务跨越俩周）</w:t>
      </w:r>
      <w:bookmarkStart w:id="0" w:name="_GoBack"/>
      <w:bookmarkEnd w:id="0"/>
    </w:p>
    <w:p w14:paraId="52E328CB">
      <w:pPr>
        <w:numPr>
          <w:ilvl w:val="0"/>
          <w:numId w:val="9"/>
        </w:numPr>
        <w:rPr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会议总结</w:t>
      </w:r>
    </w:p>
    <w:p w14:paraId="6FA0CBA2"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对上周的任务（翻转课堂1）完成情况进行总结，</w:t>
      </w:r>
      <w:r>
        <w:rPr>
          <w:rFonts w:hint="eastAsia"/>
          <w:sz w:val="24"/>
          <w:szCs w:val="32"/>
          <w:lang w:eastAsia="zh-CN"/>
        </w:rPr>
        <w:t>对本周具体任务（</w:t>
      </w:r>
      <w:r>
        <w:rPr>
          <w:rFonts w:hint="eastAsia"/>
          <w:sz w:val="24"/>
          <w:szCs w:val="32"/>
          <w:lang w:val="en-US" w:eastAsia="zh-CN"/>
        </w:rPr>
        <w:t>对翻转课堂2（实现）</w:t>
      </w:r>
      <w:r>
        <w:rPr>
          <w:rFonts w:hint="eastAsia"/>
          <w:sz w:val="24"/>
          <w:szCs w:val="32"/>
          <w:lang w:eastAsia="zh-CN"/>
        </w:rPr>
        <w:t>）进行讨论，</w:t>
      </w:r>
      <w:r>
        <w:rPr>
          <w:rFonts w:hint="eastAsia"/>
          <w:sz w:val="24"/>
          <w:szCs w:val="32"/>
          <w:lang w:val="en-US" w:eastAsia="zh-CN"/>
        </w:rPr>
        <w:t>完成翻转2PPT的完成。</w:t>
      </w:r>
      <w:r>
        <w:rPr>
          <w:rFonts w:hint="eastAsia"/>
          <w:sz w:val="24"/>
          <w:szCs w:val="32"/>
          <w:lang w:eastAsia="zh-CN"/>
        </w:rPr>
        <w:t>并</w:t>
      </w:r>
      <w:r>
        <w:rPr>
          <w:rFonts w:hint="eastAsia"/>
          <w:sz w:val="24"/>
          <w:szCs w:val="32"/>
          <w:lang w:val="en-US" w:eastAsia="zh-CN"/>
        </w:rPr>
        <w:t>按照议题二的决策</w:t>
      </w:r>
      <w:r>
        <w:rPr>
          <w:rFonts w:hint="eastAsia"/>
          <w:sz w:val="24"/>
          <w:szCs w:val="32"/>
          <w:lang w:eastAsia="zh-CN"/>
        </w:rPr>
        <w:t>分配任务</w:t>
      </w:r>
    </w:p>
    <w:p w14:paraId="06B10888">
      <w:pPr>
        <w:rPr>
          <w:lang w:eastAsia="zh-CN"/>
        </w:rPr>
      </w:pPr>
    </w:p>
    <w:sectPr>
      <w:headerReference r:id="rId11" w:type="default"/>
      <w:footerReference r:id="rId12" w:type="default"/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AAECE5C">
    <w:pPr>
      <w:pStyle w:val="24"/>
      <w:framePr w:wrap="around" w:vAnchor="text" w:hAnchor="margin" w:xAlign="right" w:y="1"/>
      <w:tabs>
        <w:tab w:val="center" w:pos="4153"/>
        <w:tab w:val="right" w:pos="8306"/>
        <w:tab w:val="clear" w:pos="4680"/>
        <w:tab w:val="clear" w:pos="9360"/>
      </w:tabs>
      <w:rPr>
        <w:rStyle w:val="135"/>
      </w:rPr>
    </w:pPr>
    <w:r>
      <w:rPr>
        <w:rStyle w:val="135"/>
      </w:rPr>
      <w:fldChar w:fldCharType="begin"/>
    </w:r>
    <w:r>
      <w:rPr>
        <w:rStyle w:val="135"/>
      </w:rPr>
      <w:instrText xml:space="preserve">PAGE  </w:instrText>
    </w:r>
    <w:r>
      <w:rPr>
        <w:rStyle w:val="135"/>
      </w:rPr>
      <w:fldChar w:fldCharType="separate"/>
    </w:r>
    <w:r>
      <w:rPr>
        <w:rStyle w:val="135"/>
      </w:rPr>
      <w:t>3</w:t>
    </w:r>
    <w:r>
      <w:rPr>
        <w:rStyle w:val="135"/>
      </w:rPr>
      <w:fldChar w:fldCharType="end"/>
    </w:r>
  </w:p>
  <w:p w14:paraId="6F2F464F">
    <w:pPr>
      <w:pStyle w:val="24"/>
      <w:tabs>
        <w:tab w:val="center" w:pos="4153"/>
        <w:tab w:val="right" w:pos="8306"/>
        <w:tab w:val="clear" w:pos="4680"/>
        <w:tab w:val="clear" w:pos="936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5B9DA3D">
    <w:pPr>
      <w:pStyle w:val="24"/>
      <w:framePr w:wrap="around" w:vAnchor="text" w:hAnchor="margin" w:xAlign="right" w:y="1"/>
      <w:tabs>
        <w:tab w:val="center" w:pos="4153"/>
        <w:tab w:val="right" w:pos="8306"/>
        <w:tab w:val="clear" w:pos="4680"/>
        <w:tab w:val="clear" w:pos="9360"/>
      </w:tabs>
      <w:rPr>
        <w:rStyle w:val="135"/>
      </w:rPr>
    </w:pPr>
    <w:r>
      <w:rPr>
        <w:rStyle w:val="135"/>
      </w:rPr>
      <w:fldChar w:fldCharType="begin"/>
    </w:r>
    <w:r>
      <w:rPr>
        <w:rStyle w:val="135"/>
      </w:rPr>
      <w:instrText xml:space="preserve">PAGE  </w:instrText>
    </w:r>
    <w:r>
      <w:rPr>
        <w:rStyle w:val="135"/>
      </w:rPr>
      <w:fldChar w:fldCharType="end"/>
    </w:r>
  </w:p>
  <w:p w14:paraId="35F62822">
    <w:pPr>
      <w:pStyle w:val="24"/>
      <w:tabs>
        <w:tab w:val="center" w:pos="4153"/>
        <w:tab w:val="right" w:pos="8306"/>
        <w:tab w:val="clear" w:pos="4680"/>
        <w:tab w:val="clear" w:pos="9360"/>
      </w:tabs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3FD7652">
    <w:pPr>
      <w:pStyle w:val="24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3110443">
    <w:pPr>
      <w:pStyle w:val="24"/>
      <w:tabs>
        <w:tab w:val="center" w:pos="4153"/>
        <w:tab w:val="right" w:pos="8306"/>
        <w:tab w:val="clear" w:pos="4680"/>
        <w:tab w:val="clear" w:pos="9360"/>
      </w:tabs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89E5C45">
                          <w:pPr>
                            <w:pStyle w:val="24"/>
                            <w:tabs>
                              <w:tab w:val="center" w:pos="4153"/>
                              <w:tab w:val="right" w:pos="8306"/>
                              <w:tab w:val="clear" w:pos="4680"/>
                              <w:tab w:val="clear" w:pos="9360"/>
                            </w:tabs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FwyJuCwCAABV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89E5C45">
                    <w:pPr>
                      <w:pStyle w:val="24"/>
                      <w:tabs>
                        <w:tab w:val="center" w:pos="4153"/>
                        <w:tab w:val="right" w:pos="8306"/>
                        <w:tab w:val="clear" w:pos="4680"/>
                        <w:tab w:val="clear" w:pos="9360"/>
                      </w:tabs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096EE0D">
    <w:pPr>
      <w:pStyle w:val="25"/>
      <w:tabs>
        <w:tab w:val="center" w:pos="4153"/>
        <w:tab w:val="right" w:pos="8306"/>
        <w:tab w:val="clear" w:pos="4680"/>
        <w:tab w:val="clear" w:pos="9360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E5CE419">
    <w:pPr>
      <w:pStyle w:val="25"/>
      <w:tabs>
        <w:tab w:val="center" w:pos="4153"/>
        <w:tab w:val="right" w:pos="8306"/>
        <w:tab w:val="clear" w:pos="4680"/>
        <w:tab w:val="clear" w:pos="9360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DB0E0A9">
    <w:pPr>
      <w:pStyle w:val="25"/>
      <w:rPr>
        <w:rFonts w:hint="eastAsia"/>
      </w:rPr>
    </w:pPr>
    <w:r>
      <w:rPr>
        <w:lang w:eastAsia="zh-CN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-1270</wp:posOffset>
          </wp:positionH>
          <wp:positionV relativeFrom="paragraph">
            <wp:posOffset>-151130</wp:posOffset>
          </wp:positionV>
          <wp:extent cx="586740" cy="545465"/>
          <wp:effectExtent l="0" t="0" r="4445" b="6985"/>
          <wp:wrapNone/>
          <wp:docPr id="1296585178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96585178" name="图片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6717" cy="54564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9BD73DA">
    <w:pPr>
      <w:pStyle w:val="25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B94F3FB">
    <w:pPr>
      <w:pStyle w:val="25"/>
      <w:tabs>
        <w:tab w:val="center" w:pos="4153"/>
        <w:tab w:val="right" w:pos="8306"/>
        <w:tab w:val="clear" w:pos="4680"/>
        <w:tab w:val="clear" w:pos="9360"/>
      </w:tabs>
      <w:jc w:val="both"/>
      <w:rPr>
        <w:sz w:val="52"/>
        <w:szCs w:val="52"/>
        <w:lang w:eastAsia="zh-CN"/>
      </w:rPr>
    </w:pPr>
    <w:r>
      <w:rPr>
        <w:sz w:val="52"/>
        <w:szCs w:val="52"/>
        <w:lang w:eastAsia="zh-CN"/>
      </w:rPr>
      <w:drawing>
        <wp:inline distT="0" distB="0" distL="114300" distR="114300">
          <wp:extent cx="484505" cy="451485"/>
          <wp:effectExtent l="0" t="0" r="10795" b="5715"/>
          <wp:docPr id="3" name="图片 3" descr="eb91ea1d771f287019455eb048861e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eb91ea1d771f287019455eb048861ec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84505" cy="4514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43996E"/>
    <w:multiLevelType w:val="singleLevel"/>
    <w:tmpl w:val="BF43996E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C5E6AFA1"/>
    <w:multiLevelType w:val="singleLevel"/>
    <w:tmpl w:val="C5E6AFA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14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>
    <w:nsid w:val="FFFFFF82"/>
    <w:multiLevelType w:val="singleLevel"/>
    <w:tmpl w:val="FFFFFF82"/>
    <w:lvl w:ilvl="0" w:tentative="0">
      <w:start w:val="1"/>
      <w:numFmt w:val="bullet"/>
      <w:pStyle w:val="19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5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6">
    <w:nsid w:val="FFFFFF88"/>
    <w:multiLevelType w:val="singleLevel"/>
    <w:tmpl w:val="FFFFFF88"/>
    <w:lvl w:ilvl="0" w:tentative="0">
      <w:start w:val="1"/>
      <w:numFmt w:val="decimal"/>
      <w:pStyle w:val="15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7">
    <w:nsid w:val="FFFFFF89"/>
    <w:multiLevelType w:val="singleLevel"/>
    <w:tmpl w:val="FFFFFF89"/>
    <w:lvl w:ilvl="0" w:tentative="0">
      <w:start w:val="1"/>
      <w:numFmt w:val="bullet"/>
      <w:pStyle w:val="17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8">
    <w:nsid w:val="212AD83D"/>
    <w:multiLevelType w:val="singleLevel"/>
    <w:tmpl w:val="212AD83D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4"/>
  </w:num>
  <w:num w:numId="5">
    <w:abstractNumId w:val="2"/>
  </w:num>
  <w:num w:numId="6">
    <w:abstractNumId w:val="5"/>
  </w:num>
  <w:num w:numId="7">
    <w:abstractNumId w:val="1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FkODRkZDhmNTI3MTczNzllN2E1YzgwYjZjOGZmNzcifQ=="/>
  </w:docVars>
  <w:rsids>
    <w:rsidRoot w:val="00B47730"/>
    <w:rsid w:val="00034616"/>
    <w:rsid w:val="0006063C"/>
    <w:rsid w:val="0015074B"/>
    <w:rsid w:val="0029639D"/>
    <w:rsid w:val="00326F90"/>
    <w:rsid w:val="00335BCC"/>
    <w:rsid w:val="004B35B9"/>
    <w:rsid w:val="008676D6"/>
    <w:rsid w:val="009F2882"/>
    <w:rsid w:val="00AA1D8D"/>
    <w:rsid w:val="00AE1310"/>
    <w:rsid w:val="00B47730"/>
    <w:rsid w:val="00CB0664"/>
    <w:rsid w:val="00CF3122"/>
    <w:rsid w:val="00D800EC"/>
    <w:rsid w:val="00E2088B"/>
    <w:rsid w:val="00E87F2E"/>
    <w:rsid w:val="00ED5790"/>
    <w:rsid w:val="00EF71D2"/>
    <w:rsid w:val="00F12DA2"/>
    <w:rsid w:val="00FC693F"/>
    <w:rsid w:val="150F1F18"/>
    <w:rsid w:val="173E50C4"/>
    <w:rsid w:val="18DC0363"/>
    <w:rsid w:val="21936F46"/>
    <w:rsid w:val="27C272BD"/>
    <w:rsid w:val="27FD1429"/>
    <w:rsid w:val="2E9A6D06"/>
    <w:rsid w:val="330C2CF6"/>
    <w:rsid w:val="340E1801"/>
    <w:rsid w:val="384C64EB"/>
    <w:rsid w:val="38825B30"/>
    <w:rsid w:val="3C0C68D0"/>
    <w:rsid w:val="3D2A703F"/>
    <w:rsid w:val="44E37C88"/>
    <w:rsid w:val="46283201"/>
    <w:rsid w:val="4F66425A"/>
    <w:rsid w:val="51BB609C"/>
    <w:rsid w:val="598E5410"/>
    <w:rsid w:val="59C47C9E"/>
    <w:rsid w:val="5BD85D82"/>
    <w:rsid w:val="62F254B6"/>
    <w:rsid w:val="63A9366A"/>
    <w:rsid w:val="64BA245F"/>
    <w:rsid w:val="68046022"/>
    <w:rsid w:val="6853303E"/>
    <w:rsid w:val="692B6349"/>
    <w:rsid w:val="6A0942FC"/>
    <w:rsid w:val="713D461B"/>
    <w:rsid w:val="73504065"/>
    <w:rsid w:val="770F1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4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4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6"/>
    <w:link w:val="14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4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8">
    <w:name w:val="heading 5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9">
    <w:name w:val="heading 6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10">
    <w:name w:val="heading 7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1">
    <w:name w:val="heading 8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2">
    <w:name w:val="heading 9"/>
    <w:basedOn w:val="1"/>
    <w:next w:val="1"/>
    <w:link w:val="157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3">
    <w:name w:val="Default Paragraph Font"/>
    <w:semiHidden/>
    <w:unhideWhenUsed/>
    <w:qFormat/>
    <w:uiPriority w:val="1"/>
  </w:style>
  <w:style w:type="table" w:default="1" w:styleId="3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9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lang w:val="en-US" w:eastAsia="en-US" w:bidi="ar-SA"/>
    </w:rPr>
  </w:style>
  <w:style w:type="paragraph" w:styleId="6">
    <w:name w:val="Body Text"/>
    <w:basedOn w:val="1"/>
    <w:link w:val="146"/>
    <w:unhideWhenUsed/>
    <w:qFormat/>
    <w:uiPriority w:val="99"/>
    <w:pPr>
      <w:spacing w:after="120"/>
    </w:pPr>
  </w:style>
  <w:style w:type="paragraph" w:styleId="13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4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5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7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8">
    <w:name w:val="Body Text 3"/>
    <w:basedOn w:val="1"/>
    <w:link w:val="148"/>
    <w:unhideWhenUsed/>
    <w:qFormat/>
    <w:uiPriority w:val="99"/>
    <w:pPr>
      <w:spacing w:after="120"/>
    </w:pPr>
    <w:rPr>
      <w:sz w:val="16"/>
      <w:szCs w:val="16"/>
    </w:rPr>
  </w:style>
  <w:style w:type="paragraph" w:styleId="19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7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Normal (Web)"/>
    <w:basedOn w:val="1"/>
    <w:qFormat/>
    <w:uiPriority w:val="0"/>
    <w:pPr>
      <w:spacing w:beforeAutospacing="1" w:after="0" w:afterAutospacing="1"/>
    </w:pPr>
    <w:rPr>
      <w:rFonts w:cs="Times New Roman"/>
      <w:sz w:val="24"/>
      <w:lang w:eastAsia="zh-CN"/>
    </w:rPr>
  </w:style>
  <w:style w:type="paragraph" w:styleId="31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2">
    <w:name w:val="Title"/>
    <w:basedOn w:val="1"/>
    <w:next w:val="1"/>
    <w:link w:val="143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4">
    <w:name w:val="Table Grid"/>
    <w:basedOn w:val="3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35">
    <w:name w:val="Light Shading"/>
    <w:basedOn w:val="33"/>
    <w:qFormat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6">
    <w:name w:val="Light Shading Accent 1"/>
    <w:basedOn w:val="33"/>
    <w:qFormat/>
    <w:uiPriority w:val="6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7">
    <w:name w:val="Light Shading Accent 2"/>
    <w:basedOn w:val="33"/>
    <w:qFormat/>
    <w:uiPriority w:val="60"/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8">
    <w:name w:val="Light Shading Accent 3"/>
    <w:basedOn w:val="33"/>
    <w:qFormat/>
    <w:uiPriority w:val="60"/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9">
    <w:name w:val="Light Shading Accent 4"/>
    <w:basedOn w:val="33"/>
    <w:qFormat/>
    <w:uiPriority w:val="60"/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0">
    <w:name w:val="Light Shading Accent 5"/>
    <w:basedOn w:val="33"/>
    <w:qFormat/>
    <w:uiPriority w:val="60"/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1">
    <w:name w:val="Light Shading Accent 6"/>
    <w:basedOn w:val="33"/>
    <w:qFormat/>
    <w:uiPriority w:val="60"/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2">
    <w:name w:val="Light List"/>
    <w:basedOn w:val="33"/>
    <w:qFormat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3">
    <w:name w:val="Light List Accent 1"/>
    <w:basedOn w:val="33"/>
    <w:qFormat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4">
    <w:name w:val="Light List Accent 2"/>
    <w:basedOn w:val="33"/>
    <w:qFormat/>
    <w:uiPriority w:val="61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5">
    <w:name w:val="Light List Accent 3"/>
    <w:basedOn w:val="33"/>
    <w:qFormat/>
    <w:uiPriority w:val="61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6">
    <w:name w:val="Light List Accent 4"/>
    <w:basedOn w:val="33"/>
    <w:qFormat/>
    <w:uiPriority w:val="61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7">
    <w:name w:val="Light List Accent 5"/>
    <w:basedOn w:val="33"/>
    <w:qFormat/>
    <w:uiPriority w:val="61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8">
    <w:name w:val="Light List Accent 6"/>
    <w:basedOn w:val="33"/>
    <w:qFormat/>
    <w:uiPriority w:val="61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9">
    <w:name w:val="Light Grid"/>
    <w:basedOn w:val="33"/>
    <w:qFormat/>
    <w:uiPriority w:val="62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0">
    <w:name w:val="Light Grid Accent 1"/>
    <w:basedOn w:val="33"/>
    <w:qFormat/>
    <w:uiPriority w:val="62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1">
    <w:name w:val="Light Grid Accent 2"/>
    <w:basedOn w:val="33"/>
    <w:qFormat/>
    <w:uiPriority w:val="62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2">
    <w:name w:val="Light Grid Accent 3"/>
    <w:basedOn w:val="33"/>
    <w:qFormat/>
    <w:uiPriority w:val="62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3">
    <w:name w:val="Light Grid Accent 4"/>
    <w:basedOn w:val="33"/>
    <w:qFormat/>
    <w:uiPriority w:val="62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4">
    <w:name w:val="Light Grid Accent 5"/>
    <w:basedOn w:val="33"/>
    <w:qFormat/>
    <w:uiPriority w:val="62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5">
    <w:name w:val="Light Grid Accent 6"/>
    <w:basedOn w:val="33"/>
    <w:qFormat/>
    <w:uiPriority w:val="62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6">
    <w:name w:val="Medium Shading 1"/>
    <w:basedOn w:val="33"/>
    <w:qFormat/>
    <w:uiPriority w:val="63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1"/>
    <w:basedOn w:val="33"/>
    <w:qFormat/>
    <w:uiPriority w:val="63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2"/>
    <w:basedOn w:val="33"/>
    <w:qFormat/>
    <w:uiPriority w:val="63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3"/>
    <w:basedOn w:val="33"/>
    <w:qFormat/>
    <w:uiPriority w:val="63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4"/>
    <w:basedOn w:val="33"/>
    <w:qFormat/>
    <w:uiPriority w:val="63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5"/>
    <w:basedOn w:val="33"/>
    <w:qFormat/>
    <w:uiPriority w:val="63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6"/>
    <w:basedOn w:val="33"/>
    <w:qFormat/>
    <w:uiPriority w:val="63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2"/>
    <w:basedOn w:val="33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1"/>
    <w:basedOn w:val="33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2"/>
    <w:basedOn w:val="33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3"/>
    <w:basedOn w:val="33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4"/>
    <w:basedOn w:val="33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5"/>
    <w:basedOn w:val="33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6"/>
    <w:basedOn w:val="33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List 1"/>
    <w:basedOn w:val="33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1">
    <w:name w:val="Medium List 1 Accent 1"/>
    <w:basedOn w:val="33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2">
    <w:name w:val="Medium List 1 Accent 2"/>
    <w:basedOn w:val="33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3">
    <w:name w:val="Medium List 1 Accent 3"/>
    <w:basedOn w:val="33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4">
    <w:name w:val="Medium List 1 Accent 4"/>
    <w:basedOn w:val="33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5">
    <w:name w:val="Medium List 1 Accent 5"/>
    <w:basedOn w:val="33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6">
    <w:name w:val="Medium List 1 Accent 6"/>
    <w:basedOn w:val="33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7">
    <w:name w:val="Medium List 2"/>
    <w:basedOn w:val="33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1"/>
    <w:basedOn w:val="33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2"/>
    <w:basedOn w:val="33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3"/>
    <w:basedOn w:val="33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4"/>
    <w:basedOn w:val="33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5"/>
    <w:basedOn w:val="33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6"/>
    <w:basedOn w:val="33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Grid 1"/>
    <w:basedOn w:val="33"/>
    <w:qFormat/>
    <w:uiPriority w:val="67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5">
    <w:name w:val="Medium Grid 1 Accent 1"/>
    <w:basedOn w:val="33"/>
    <w:qFormat/>
    <w:uiPriority w:val="67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6">
    <w:name w:val="Medium Grid 1 Accent 2"/>
    <w:basedOn w:val="33"/>
    <w:qFormat/>
    <w:uiPriority w:val="67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7">
    <w:name w:val="Medium Grid 1 Accent 3"/>
    <w:basedOn w:val="33"/>
    <w:qFormat/>
    <w:uiPriority w:val="67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8">
    <w:name w:val="Medium Grid 1 Accent 4"/>
    <w:basedOn w:val="33"/>
    <w:qFormat/>
    <w:uiPriority w:val="67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9">
    <w:name w:val="Medium Grid 1 Accent 5"/>
    <w:basedOn w:val="33"/>
    <w:qFormat/>
    <w:uiPriority w:val="67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0">
    <w:name w:val="Medium Grid 1 Accent 6"/>
    <w:basedOn w:val="33"/>
    <w:qFormat/>
    <w:uiPriority w:val="67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33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33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33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33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33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33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33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3"/>
    <w:basedOn w:val="33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9">
    <w:name w:val="Medium Grid 3 Accent 1"/>
    <w:basedOn w:val="33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0">
    <w:name w:val="Medium Grid 3 Accent 2"/>
    <w:basedOn w:val="33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1">
    <w:name w:val="Medium Grid 3 Accent 3"/>
    <w:basedOn w:val="33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2">
    <w:name w:val="Medium Grid 3 Accent 4"/>
    <w:basedOn w:val="33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3">
    <w:name w:val="Medium Grid 3 Accent 5"/>
    <w:basedOn w:val="33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4">
    <w:name w:val="Medium Grid 3 Accent 6"/>
    <w:basedOn w:val="33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5">
    <w:name w:val="Dark List"/>
    <w:basedOn w:val="33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6">
    <w:name w:val="Dark List Accent 1"/>
    <w:basedOn w:val="33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7">
    <w:name w:val="Dark List Accent 2"/>
    <w:basedOn w:val="33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8">
    <w:name w:val="Dark List Accent 3"/>
    <w:basedOn w:val="33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9">
    <w:name w:val="Dark List Accent 4"/>
    <w:basedOn w:val="33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0">
    <w:name w:val="Dark List Accent 5"/>
    <w:basedOn w:val="33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1">
    <w:name w:val="Dark List Accent 6"/>
    <w:basedOn w:val="33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2">
    <w:name w:val="Colorful Shading"/>
    <w:basedOn w:val="33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1"/>
    <w:basedOn w:val="33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2"/>
    <w:basedOn w:val="33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3"/>
    <w:basedOn w:val="33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6">
    <w:name w:val="Colorful Shading Accent 4"/>
    <w:basedOn w:val="33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5"/>
    <w:basedOn w:val="33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6"/>
    <w:basedOn w:val="33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List"/>
    <w:basedOn w:val="33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0">
    <w:name w:val="Colorful List Accent 1"/>
    <w:basedOn w:val="33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1">
    <w:name w:val="Colorful List Accent 2"/>
    <w:basedOn w:val="33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2">
    <w:name w:val="Colorful List Accent 3"/>
    <w:basedOn w:val="33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3">
    <w:name w:val="Colorful List Accent 4"/>
    <w:basedOn w:val="33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4">
    <w:name w:val="Colorful List Accent 5"/>
    <w:basedOn w:val="33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5">
    <w:name w:val="Colorful List Accent 6"/>
    <w:basedOn w:val="33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6">
    <w:name w:val="Colorful Grid"/>
    <w:basedOn w:val="33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7">
    <w:name w:val="Colorful Grid Accent 1"/>
    <w:basedOn w:val="33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8">
    <w:name w:val="Colorful Grid Accent 2"/>
    <w:basedOn w:val="33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9">
    <w:name w:val="Colorful Grid Accent 3"/>
    <w:basedOn w:val="33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0">
    <w:name w:val="Colorful Grid Accent 4"/>
    <w:basedOn w:val="33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1">
    <w:name w:val="Colorful Grid Accent 5"/>
    <w:basedOn w:val="33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2">
    <w:name w:val="Colorful Grid Accent 6"/>
    <w:basedOn w:val="33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4">
    <w:name w:val="Strong"/>
    <w:basedOn w:val="133"/>
    <w:qFormat/>
    <w:uiPriority w:val="22"/>
    <w:rPr>
      <w:b/>
      <w:bCs/>
    </w:rPr>
  </w:style>
  <w:style w:type="character" w:styleId="135">
    <w:name w:val="page number"/>
    <w:basedOn w:val="133"/>
    <w:qFormat/>
    <w:uiPriority w:val="0"/>
  </w:style>
  <w:style w:type="character" w:styleId="136">
    <w:name w:val="Emphasis"/>
    <w:basedOn w:val="133"/>
    <w:qFormat/>
    <w:uiPriority w:val="20"/>
    <w:rPr>
      <w:i/>
      <w:iCs/>
    </w:rPr>
  </w:style>
  <w:style w:type="character" w:customStyle="1" w:styleId="137">
    <w:name w:val="页眉 字符"/>
    <w:basedOn w:val="133"/>
    <w:link w:val="25"/>
    <w:qFormat/>
    <w:uiPriority w:val="99"/>
  </w:style>
  <w:style w:type="character" w:customStyle="1" w:styleId="138">
    <w:name w:val="页脚 字符"/>
    <w:basedOn w:val="133"/>
    <w:link w:val="24"/>
    <w:qFormat/>
    <w:uiPriority w:val="99"/>
  </w:style>
  <w:style w:type="paragraph" w:styleId="139">
    <w:name w:val="No Spacing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40">
    <w:name w:val="标题 1 字符"/>
    <w:basedOn w:val="133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1">
    <w:name w:val="标题 2 字符"/>
    <w:basedOn w:val="133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2">
    <w:name w:val="标题 3 字符"/>
    <w:basedOn w:val="133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3">
    <w:name w:val="标题 字符"/>
    <w:basedOn w:val="133"/>
    <w:link w:val="32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4">
    <w:name w:val="副标题 字符"/>
    <w:basedOn w:val="133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5">
    <w:name w:val="List Paragraph"/>
    <w:basedOn w:val="1"/>
    <w:qFormat/>
    <w:uiPriority w:val="34"/>
    <w:pPr>
      <w:ind w:left="720"/>
      <w:contextualSpacing/>
    </w:pPr>
  </w:style>
  <w:style w:type="character" w:customStyle="1" w:styleId="146">
    <w:name w:val="正文文本 字符"/>
    <w:basedOn w:val="133"/>
    <w:link w:val="6"/>
    <w:qFormat/>
    <w:uiPriority w:val="99"/>
  </w:style>
  <w:style w:type="character" w:customStyle="1" w:styleId="147">
    <w:name w:val="正文文本 2 字符"/>
    <w:basedOn w:val="133"/>
    <w:link w:val="28"/>
    <w:qFormat/>
    <w:uiPriority w:val="99"/>
  </w:style>
  <w:style w:type="character" w:customStyle="1" w:styleId="148">
    <w:name w:val="正文文本 3 字符"/>
    <w:basedOn w:val="133"/>
    <w:link w:val="18"/>
    <w:qFormat/>
    <w:uiPriority w:val="99"/>
    <w:rPr>
      <w:sz w:val="16"/>
      <w:szCs w:val="16"/>
    </w:rPr>
  </w:style>
  <w:style w:type="character" w:customStyle="1" w:styleId="149">
    <w:name w:val="宏文本 字符"/>
    <w:basedOn w:val="133"/>
    <w:link w:val="2"/>
    <w:qFormat/>
    <w:uiPriority w:val="99"/>
    <w:rPr>
      <w:rFonts w:ascii="Courier" w:hAnsi="Courier"/>
      <w:sz w:val="20"/>
      <w:szCs w:val="20"/>
    </w:rPr>
  </w:style>
  <w:style w:type="paragraph" w:styleId="150">
    <w:name w:val="Quote"/>
    <w:basedOn w:val="1"/>
    <w:next w:val="1"/>
    <w:link w:val="15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引用 字符"/>
    <w:basedOn w:val="133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2">
    <w:name w:val="标题 4 字符"/>
    <w:basedOn w:val="133"/>
    <w:link w:val="7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3">
    <w:name w:val="标题 5 字符"/>
    <w:basedOn w:val="133"/>
    <w:link w:val="8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4">
    <w:name w:val="标题 6 字符"/>
    <w:basedOn w:val="133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5">
    <w:name w:val="标题 7 字符"/>
    <w:basedOn w:val="133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6">
    <w:name w:val="标题 8 字符"/>
    <w:basedOn w:val="133"/>
    <w:link w:val="11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7">
    <w:name w:val="标题 9 字符"/>
    <w:basedOn w:val="133"/>
    <w:link w:val="12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8">
    <w:name w:val="Intense Quote"/>
    <w:basedOn w:val="1"/>
    <w:next w:val="1"/>
    <w:link w:val="159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明显引用 字符"/>
    <w:basedOn w:val="133"/>
    <w:link w:val="158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不明显强调1"/>
    <w:basedOn w:val="133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1">
    <w:name w:val="明显强调1"/>
    <w:basedOn w:val="133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2">
    <w:name w:val="不明显参考1"/>
    <w:basedOn w:val="133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3">
    <w:name w:val="明显参考1"/>
    <w:basedOn w:val="133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4">
    <w:name w:val="书籍标题1"/>
    <w:basedOn w:val="133"/>
    <w:qFormat/>
    <w:uiPriority w:val="33"/>
    <w:rPr>
      <w:b/>
      <w:bCs/>
      <w:smallCaps/>
      <w:spacing w:val="5"/>
    </w:rPr>
  </w:style>
  <w:style w:type="paragraph" w:customStyle="1" w:styleId="165">
    <w:name w:val="TOC 标题1"/>
    <w:basedOn w:val="3"/>
    <w:next w:val="1"/>
    <w:semiHidden/>
    <w:unhideWhenUsed/>
    <w:qFormat/>
    <w:uiPriority w:val="39"/>
    <w:pPr>
      <w:outlineLvl w:val="9"/>
    </w:pPr>
  </w:style>
  <w:style w:type="character" w:customStyle="1" w:styleId="166">
    <w:name w:val="封面内容"/>
    <w:basedOn w:val="133"/>
    <w:qFormat/>
    <w:uiPriority w:val="0"/>
    <w:rPr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3.jpeg"/><Relationship Id="rId13" Type="http://schemas.openxmlformats.org/officeDocument/2006/relationships/theme" Target="theme/theme1.xml"/><Relationship Id="rId12" Type="http://schemas.openxmlformats.org/officeDocument/2006/relationships/footer" Target="footer4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540</Words>
  <Characters>593</Characters>
  <Lines>3</Lines>
  <Paragraphs>1</Paragraphs>
  <TotalTime>1</TotalTime>
  <ScaleCrop>false</ScaleCrop>
  <LinksUpToDate>false</LinksUpToDate>
  <CharactersWithSpaces>649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2024-10-29T07:52:00Z</dcterms:created>
  <dc:creator>python-docx</dc:creator>
  <dc:description>generated by python-docx</dc:description>
  <cp:lastModifiedBy>徐</cp:lastModifiedBy>
  <dcterms:modified xsi:type="dcterms:W3CDTF">2024-12-03T02:09:13Z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39C91890D7E2451CB8DB97BBCB3F01F4_13</vt:lpwstr>
  </property>
</Properties>
</file>
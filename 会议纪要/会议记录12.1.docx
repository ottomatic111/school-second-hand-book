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F64D4">
      <w:pPr>
        <w:tabs>
          <w:tab w:val="left" w:pos="3465"/>
          <w:tab w:val="left" w:pos="3675"/>
          <w:tab w:val="left" w:pos="4515"/>
        </w:tabs>
        <w:jc w:val="center"/>
        <w:rPr>
          <w:rFonts w:hint="eastAsia"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C11A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142BE31B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72B4426C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08650B3F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0A9DC00E">
      <w:pPr>
        <w:pStyle w:val="6"/>
        <w:rPr>
          <w:rFonts w:eastAsia="宋体"/>
          <w:lang w:eastAsia="zh-CN"/>
        </w:rPr>
      </w:pPr>
    </w:p>
    <w:p w14:paraId="2F82D52F">
      <w:pPr>
        <w:pStyle w:val="6"/>
        <w:rPr>
          <w:rFonts w:eastAsia="宋体"/>
          <w:lang w:eastAsia="zh-CN"/>
        </w:rPr>
      </w:pPr>
    </w:p>
    <w:p w14:paraId="071E456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3EB44913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2564296F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0E963E66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0F520EDC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</w:t>
      </w:r>
      <w:r>
        <w:rPr>
          <w:rStyle w:val="166"/>
          <w:rFonts w:hint="eastAsia" w:asciiTheme="minorEastAsia" w:hAnsiTheme="minorEastAsia"/>
          <w:lang w:val="en-US" w:eastAsia="zh-CN"/>
        </w:rPr>
        <w:t>2</w:t>
      </w:r>
      <w:r>
        <w:rPr>
          <w:rStyle w:val="166"/>
          <w:rFonts w:hint="eastAsia" w:asciiTheme="minorEastAsia" w:hAnsiTheme="minorEastAsia"/>
          <w:lang w:eastAsia="zh-CN"/>
        </w:rPr>
        <w:t>/</w:t>
      </w:r>
      <w:r>
        <w:rPr>
          <w:rStyle w:val="166"/>
          <w:rFonts w:hint="eastAsia" w:asciiTheme="minorEastAsia" w:hAnsiTheme="minorEastAsia"/>
          <w:lang w:val="en-US" w:eastAsia="zh-CN"/>
        </w:rPr>
        <w:t>1</w:t>
      </w:r>
    </w:p>
    <w:p w14:paraId="2E529357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val="en-US" w:eastAsia="zh-CN"/>
        </w:rPr>
        <w:t>验收以及分配任务</w:t>
      </w:r>
    </w:p>
    <w:p w14:paraId="49217C4C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下午3</w:t>
      </w:r>
      <w:r>
        <w:rPr>
          <w:sz w:val="24"/>
          <w:szCs w:val="32"/>
          <w:lang w:eastAsia="zh-CN"/>
        </w:rPr>
        <w:t>点</w:t>
      </w:r>
    </w:p>
    <w:p w14:paraId="36D8AF88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7F281997">
      <w:pPr>
        <w:rPr>
          <w:rFonts w:hint="eastAsia"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57F6F948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38C62E0D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565DAB5D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7C09B691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5BC949F">
      <w:pPr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对本周任务</w:t>
      </w:r>
      <w:r>
        <w:rPr>
          <w:rFonts w:hint="eastAsia"/>
          <w:sz w:val="24"/>
          <w:szCs w:val="32"/>
          <w:lang w:val="en-US" w:eastAsia="zh-CN"/>
        </w:rPr>
        <w:t>翻转课堂2的任务进行验收</w:t>
      </w:r>
    </w:p>
    <w:p w14:paraId="059D4C08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6F535AE7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</w:t>
      </w:r>
      <w:r>
        <w:rPr>
          <w:rFonts w:hint="eastAsia"/>
          <w:b/>
          <w:bCs/>
          <w:sz w:val="24"/>
          <w:szCs w:val="32"/>
          <w:lang w:val="en-US" w:eastAsia="zh-CN"/>
        </w:rPr>
        <w:t>一</w:t>
      </w:r>
      <w:r>
        <w:rPr>
          <w:rFonts w:hint="eastAsia"/>
          <w:b/>
          <w:bCs/>
          <w:sz w:val="24"/>
          <w:szCs w:val="32"/>
          <w:lang w:eastAsia="zh-CN"/>
        </w:rPr>
        <w:t>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>确认</w:t>
      </w:r>
    </w:p>
    <w:p w14:paraId="70CAFF32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莫睿廷负责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PPT的模版以及8.1,8.4-8.6的内容。</w:t>
      </w:r>
    </w:p>
    <w:p w14:paraId="5DFD3EC6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宋世博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负责后续代码清单的整理，翻转2PPT的整合完成并将PPT上传至git上</w:t>
      </w:r>
    </w:p>
    <w:p w14:paraId="678E265F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徐炳凯负责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8.2-8.3的完成和对会议纪要的完成</w:t>
      </w:r>
    </w:p>
    <w:p w14:paraId="1649E66B">
      <w:pPr>
        <w:rPr>
          <w:rFonts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</w:t>
      </w:r>
      <w:r>
        <w:rPr>
          <w:rFonts w:hint="eastAsia"/>
          <w:b/>
          <w:bCs/>
          <w:sz w:val="24"/>
          <w:szCs w:val="32"/>
          <w:lang w:val="en-US" w:eastAsia="zh-CN"/>
        </w:rPr>
        <w:t>二</w:t>
      </w:r>
      <w:r>
        <w:rPr>
          <w:rFonts w:hint="eastAsia"/>
          <w:b/>
          <w:bCs/>
          <w:sz w:val="24"/>
          <w:szCs w:val="32"/>
          <w:lang w:eastAsia="zh-CN"/>
        </w:rPr>
        <w:t>：</w:t>
      </w:r>
      <w:r>
        <w:rPr>
          <w:rFonts w:hint="eastAsia" w:eastAsia="宋体"/>
          <w:b/>
          <w:bCs/>
          <w:sz w:val="24"/>
          <w:szCs w:val="32"/>
          <w:lang w:eastAsia="zh-CN"/>
        </w:rPr>
        <w:t>任务完成情况</w:t>
      </w:r>
    </w:p>
    <w:p w14:paraId="2C196493">
      <w:pPr>
        <w:rPr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莫睿廷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完成8.1,8.4-8.6的内容。完成标志8.1,8.4-8.6的内容完成，完成情况良好，评分9.2</w:t>
      </w:r>
      <w:r>
        <w:rPr>
          <w:rFonts w:hint="eastAsia"/>
          <w:b w:val="0"/>
          <w:bCs w:val="0"/>
          <w:sz w:val="24"/>
          <w:szCs w:val="32"/>
          <w:lang w:eastAsia="zh-CN"/>
        </w:rPr>
        <w:t>。完成时间：2024/1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32"/>
          <w:lang w:eastAsia="zh-CN"/>
        </w:rPr>
        <w:t>/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2820</w:t>
      </w:r>
      <w:r>
        <w:rPr>
          <w:rFonts w:hint="eastAsia"/>
          <w:b w:val="0"/>
          <w:bCs w:val="0"/>
          <w:sz w:val="24"/>
          <w:szCs w:val="32"/>
          <w:lang w:eastAsia="zh-CN"/>
        </w:rPr>
        <w:t>:00</w:t>
      </w:r>
    </w:p>
    <w:p w14:paraId="4BC7E455">
      <w:pPr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徐炳凯完成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会议纪要填写和修补，8.2-8.3的内容。完成标志是会议纪要的填写，8.2-8.3的完成。完成情况优秀，评分9.4</w:t>
      </w:r>
      <w:r>
        <w:rPr>
          <w:rFonts w:hint="eastAsia"/>
          <w:b w:val="0"/>
          <w:bCs w:val="0"/>
          <w:sz w:val="24"/>
          <w:szCs w:val="32"/>
          <w:lang w:eastAsia="zh-CN"/>
        </w:rPr>
        <w:t>。</w:t>
      </w:r>
      <w:bookmarkStart w:id="0" w:name="_GoBack"/>
      <w:bookmarkEnd w:id="0"/>
    </w:p>
    <w:p w14:paraId="65341CBD">
      <w:pPr>
        <w:rPr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 xml:space="preserve"> 完成时间：2024/1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32"/>
          <w:lang w:eastAsia="zh-CN"/>
        </w:rPr>
        <w:t>/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27</w:t>
      </w:r>
      <w:r>
        <w:rPr>
          <w:rFonts w:hint="eastAsia"/>
          <w:b w:val="0"/>
          <w:bCs w:val="0"/>
          <w:sz w:val="24"/>
          <w:szCs w:val="32"/>
          <w:lang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12</w:t>
      </w:r>
      <w:r>
        <w:rPr>
          <w:rFonts w:hint="eastAsia"/>
          <w:b w:val="0"/>
          <w:bCs w:val="0"/>
          <w:sz w:val="24"/>
          <w:szCs w:val="32"/>
          <w:lang w:eastAsia="zh-CN"/>
        </w:rPr>
        <w:t>:00</w:t>
      </w:r>
    </w:p>
    <w:p w14:paraId="2E42B1AE">
      <w:pPr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宋世博完成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后续代码清单的整理、翻转2PPT的整合完成、甘特图的修补。 完成标志是翻转2PPT的整合完成，完成情况良好，评分9.0</w:t>
      </w:r>
      <w:r>
        <w:rPr>
          <w:rFonts w:hint="eastAsia"/>
          <w:b w:val="0"/>
          <w:bCs w:val="0"/>
          <w:sz w:val="24"/>
          <w:szCs w:val="32"/>
          <w:lang w:eastAsia="zh-CN"/>
        </w:rPr>
        <w:t xml:space="preserve">。 </w:t>
      </w:r>
    </w:p>
    <w:p w14:paraId="60AC9EA7">
      <w:pPr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完成时间：2024/1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32"/>
          <w:lang w:eastAsia="zh-CN"/>
        </w:rPr>
        <w:t>/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30 22</w:t>
      </w:r>
      <w:r>
        <w:rPr>
          <w:rFonts w:hint="eastAsia"/>
          <w:b w:val="0"/>
          <w:bCs w:val="0"/>
          <w:sz w:val="24"/>
          <w:szCs w:val="32"/>
          <w:lang w:eastAsia="zh-CN"/>
        </w:rPr>
        <w:t>:00</w:t>
      </w:r>
    </w:p>
    <w:p w14:paraId="5F7AAF66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</w:t>
      </w:r>
      <w:r>
        <w:rPr>
          <w:rFonts w:hint="eastAsia"/>
          <w:b/>
          <w:bCs/>
          <w:sz w:val="24"/>
          <w:szCs w:val="32"/>
          <w:lang w:val="en-US" w:eastAsia="zh-CN"/>
        </w:rPr>
        <w:t>三</w:t>
      </w:r>
      <w:r>
        <w:rPr>
          <w:rFonts w:hint="eastAsia"/>
          <w:b/>
          <w:bCs/>
          <w:sz w:val="24"/>
          <w:szCs w:val="32"/>
          <w:lang w:eastAsia="zh-CN"/>
        </w:rPr>
        <w:t>：</w:t>
      </w:r>
      <w:r>
        <w:rPr>
          <w:rFonts w:hint="eastAsia"/>
          <w:b/>
          <w:bCs/>
          <w:sz w:val="24"/>
          <w:szCs w:val="32"/>
          <w:lang w:val="en-US" w:eastAsia="zh-CN"/>
        </w:rPr>
        <w:t>分配任务</w:t>
      </w:r>
    </w:p>
    <w:p w14:paraId="7FD5EA20"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由徐炳凯完成本次会议的会议纪要，并在2024/12/3 18:00前上传至git上，然后莫睿廷完成对翻转2PPT的检查并提出修改意见。并于2024/12/3 12:00前上传至git上。</w:t>
      </w:r>
    </w:p>
    <w:p w14:paraId="52E328CB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6FA0CBA2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对本周具体任务（</w:t>
      </w:r>
      <w:r>
        <w:rPr>
          <w:rFonts w:hint="eastAsia"/>
          <w:sz w:val="24"/>
          <w:szCs w:val="32"/>
          <w:lang w:val="en-US" w:eastAsia="zh-CN"/>
        </w:rPr>
        <w:t>翻转课堂2PPT的完成</w:t>
      </w:r>
      <w:r>
        <w:rPr>
          <w:rFonts w:hint="eastAsia"/>
          <w:sz w:val="24"/>
          <w:szCs w:val="32"/>
          <w:lang w:eastAsia="zh-CN"/>
        </w:rPr>
        <w:t>）进行讨论，并</w:t>
      </w:r>
      <w:r>
        <w:rPr>
          <w:rFonts w:hint="eastAsia"/>
          <w:sz w:val="24"/>
          <w:szCs w:val="32"/>
          <w:lang w:val="en-US" w:eastAsia="zh-CN"/>
        </w:rPr>
        <w:t>按照议题一的决策</w:t>
      </w:r>
      <w:r>
        <w:rPr>
          <w:rFonts w:hint="eastAsia"/>
          <w:sz w:val="24"/>
          <w:szCs w:val="32"/>
          <w:lang w:eastAsia="zh-CN"/>
        </w:rPr>
        <w:t>分配任务，</w:t>
      </w:r>
      <w:r>
        <w:rPr>
          <w:rFonts w:hint="eastAsia"/>
          <w:sz w:val="24"/>
          <w:szCs w:val="32"/>
          <w:lang w:val="en-US" w:eastAsia="zh-CN"/>
        </w:rPr>
        <w:t>然后进行验收</w:t>
      </w:r>
      <w:r>
        <w:rPr>
          <w:rFonts w:hint="eastAsia"/>
          <w:sz w:val="24"/>
          <w:szCs w:val="32"/>
          <w:lang w:eastAsia="zh-CN"/>
        </w:rPr>
        <w:t>。</w:t>
      </w:r>
      <w:r>
        <w:rPr>
          <w:rFonts w:hint="eastAsia"/>
          <w:sz w:val="24"/>
          <w:szCs w:val="32"/>
          <w:lang w:val="en-US" w:eastAsia="zh-CN"/>
        </w:rPr>
        <w:t>大家总体的任务完成普遍较好。</w:t>
      </w:r>
    </w:p>
    <w:p w14:paraId="06B10888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AECE5C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6F2F464F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9DA3D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35F62822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FD7652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110443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9E5C45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9E5C45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6EE0D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CE419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B0E0A9">
    <w:pPr>
      <w:pStyle w:val="25"/>
      <w:rPr>
        <w:rFonts w:hint="eastAsia"/>
      </w:rPr>
    </w:pPr>
    <w:r>
      <w:rPr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BD73DA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94F3FB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9639D"/>
    <w:rsid w:val="00326F90"/>
    <w:rsid w:val="00335BCC"/>
    <w:rsid w:val="004B35B9"/>
    <w:rsid w:val="008676D6"/>
    <w:rsid w:val="009F2882"/>
    <w:rsid w:val="00AA1D8D"/>
    <w:rsid w:val="00AE1310"/>
    <w:rsid w:val="00B47730"/>
    <w:rsid w:val="00CB0664"/>
    <w:rsid w:val="00CF3122"/>
    <w:rsid w:val="00D800EC"/>
    <w:rsid w:val="00E2088B"/>
    <w:rsid w:val="00E87F2E"/>
    <w:rsid w:val="00ED5790"/>
    <w:rsid w:val="00EF71D2"/>
    <w:rsid w:val="00F12DA2"/>
    <w:rsid w:val="00FC693F"/>
    <w:rsid w:val="150F1F18"/>
    <w:rsid w:val="178F10EE"/>
    <w:rsid w:val="1BC4650B"/>
    <w:rsid w:val="1CF619B6"/>
    <w:rsid w:val="21936F46"/>
    <w:rsid w:val="22286ED8"/>
    <w:rsid w:val="23C7552E"/>
    <w:rsid w:val="2670658E"/>
    <w:rsid w:val="27FD1429"/>
    <w:rsid w:val="299906C9"/>
    <w:rsid w:val="330C2CF6"/>
    <w:rsid w:val="3C0C68D0"/>
    <w:rsid w:val="3EDB225D"/>
    <w:rsid w:val="437E1E93"/>
    <w:rsid w:val="43B836C6"/>
    <w:rsid w:val="4CC4300C"/>
    <w:rsid w:val="4CF431C6"/>
    <w:rsid w:val="51BB609C"/>
    <w:rsid w:val="541D70EC"/>
    <w:rsid w:val="561623FF"/>
    <w:rsid w:val="59C47C9E"/>
    <w:rsid w:val="5BD85D82"/>
    <w:rsid w:val="63A9366A"/>
    <w:rsid w:val="64942E6C"/>
    <w:rsid w:val="67C25F42"/>
    <w:rsid w:val="67F02CB7"/>
    <w:rsid w:val="68046022"/>
    <w:rsid w:val="68B113CD"/>
    <w:rsid w:val="692B6349"/>
    <w:rsid w:val="6A96247C"/>
    <w:rsid w:val="6BE07B81"/>
    <w:rsid w:val="73504065"/>
    <w:rsid w:val="737C78ED"/>
    <w:rsid w:val="7CC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569</Words>
  <Characters>734</Characters>
  <Lines>3</Lines>
  <Paragraphs>1</Paragraphs>
  <TotalTime>0</TotalTime>
  <ScaleCrop>false</ScaleCrop>
  <LinksUpToDate>false</LinksUpToDate>
  <CharactersWithSpaces>794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2024-12-03T02:09:14Z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39C91890D7E2451CB8DB97BBCB3F01F4_13</vt:lpwstr>
  </property>
</Properties>
</file>
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EF64D4">
      <w:pPr>
        <w:tabs>
          <w:tab w:val="left" w:pos="3465"/>
          <w:tab w:val="left" w:pos="3675"/>
          <w:tab w:val="left" w:pos="4515"/>
        </w:tabs>
        <w:jc w:val="center"/>
        <w:rPr>
          <w:rFonts w:hint="eastAsia" w:eastAsia="黑体"/>
          <w:b/>
          <w:sz w:val="28"/>
          <w:lang w:eastAsia="zh-CN"/>
        </w:rPr>
      </w:pPr>
      <w:r>
        <w:drawing>
          <wp:inline distT="0" distB="0" distL="0" distR="0">
            <wp:extent cx="4714875" cy="1236345"/>
            <wp:effectExtent l="0" t="0" r="9525" b="8255"/>
            <wp:docPr id="1304931279" name="图片 1" descr="徽标, 公司名称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931279" name="图片 1" descr="徽标, 公司名称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23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BC11A">
      <w:pPr>
        <w:pStyle w:val="5"/>
        <w:jc w:val="center"/>
        <w:rPr>
          <w:rFonts w:ascii="华文新魏" w:eastAsia="华文新魏"/>
          <w:sz w:val="72"/>
          <w:szCs w:val="72"/>
          <w:lang w:eastAsia="zh-CN"/>
        </w:rPr>
      </w:pPr>
      <w:r>
        <w:rPr>
          <w:rFonts w:hint="eastAsia" w:ascii="华文新魏" w:eastAsia="华文新魏"/>
          <w:sz w:val="72"/>
          <w:szCs w:val="72"/>
          <w:lang w:eastAsia="zh-CN"/>
        </w:rPr>
        <w:t>会</w:t>
      </w:r>
    </w:p>
    <w:p w14:paraId="142BE31B">
      <w:pPr>
        <w:pStyle w:val="5"/>
        <w:jc w:val="center"/>
        <w:rPr>
          <w:rFonts w:ascii="华文新魏" w:eastAsia="华文新魏"/>
          <w:sz w:val="72"/>
          <w:szCs w:val="72"/>
          <w:lang w:eastAsia="zh-CN"/>
        </w:rPr>
      </w:pPr>
      <w:r>
        <w:rPr>
          <w:rFonts w:hint="eastAsia" w:ascii="华文新魏" w:eastAsia="华文新魏"/>
          <w:sz w:val="72"/>
          <w:szCs w:val="72"/>
          <w:lang w:eastAsia="zh-CN"/>
        </w:rPr>
        <w:t>议</w:t>
      </w:r>
    </w:p>
    <w:p w14:paraId="72B4426C">
      <w:pPr>
        <w:pStyle w:val="5"/>
        <w:jc w:val="center"/>
        <w:rPr>
          <w:rFonts w:ascii="华文新魏" w:eastAsia="华文新魏"/>
          <w:sz w:val="72"/>
          <w:szCs w:val="72"/>
          <w:lang w:eastAsia="zh-CN"/>
        </w:rPr>
      </w:pPr>
      <w:r>
        <w:rPr>
          <w:rFonts w:hint="eastAsia" w:ascii="华文新魏" w:eastAsia="华文新魏"/>
          <w:sz w:val="72"/>
          <w:szCs w:val="72"/>
          <w:lang w:eastAsia="zh-CN"/>
        </w:rPr>
        <w:t>纪</w:t>
      </w:r>
    </w:p>
    <w:p w14:paraId="08650B3F">
      <w:pPr>
        <w:pStyle w:val="5"/>
        <w:jc w:val="center"/>
        <w:rPr>
          <w:rFonts w:ascii="华文新魏" w:eastAsia="华文新魏"/>
          <w:sz w:val="72"/>
          <w:szCs w:val="72"/>
          <w:lang w:eastAsia="zh-CN"/>
        </w:rPr>
      </w:pPr>
      <w:r>
        <w:rPr>
          <w:rFonts w:hint="eastAsia" w:ascii="华文新魏" w:eastAsia="华文新魏"/>
          <w:sz w:val="72"/>
          <w:szCs w:val="72"/>
          <w:lang w:eastAsia="zh-CN"/>
        </w:rPr>
        <w:t>要</w:t>
      </w:r>
    </w:p>
    <w:p w14:paraId="0A9DC00E">
      <w:pPr>
        <w:pStyle w:val="6"/>
        <w:rPr>
          <w:rFonts w:eastAsia="宋体"/>
          <w:lang w:eastAsia="zh-CN"/>
        </w:rPr>
      </w:pPr>
    </w:p>
    <w:p w14:paraId="2F82D52F">
      <w:pPr>
        <w:pStyle w:val="6"/>
        <w:rPr>
          <w:rFonts w:eastAsia="宋体"/>
          <w:lang w:eastAsia="zh-CN"/>
        </w:rPr>
      </w:pPr>
    </w:p>
    <w:p w14:paraId="071E4564">
      <w:pPr>
        <w:tabs>
          <w:tab w:val="left" w:pos="6510"/>
          <w:tab w:val="left" w:pos="6615"/>
        </w:tabs>
        <w:adjustRightInd w:val="0"/>
        <w:snapToGrid w:val="0"/>
        <w:spacing w:line="440" w:lineRule="exact"/>
        <w:ind w:right="1907" w:rightChars="867"/>
        <w:jc w:val="center"/>
        <w:rPr>
          <w:rStyle w:val="166"/>
          <w:rFonts w:ascii="微软雅黑" w:hAnsi="微软雅黑" w:eastAsia="微软雅黑" w:cs="微软雅黑"/>
          <w:lang w:eastAsia="zh-CN"/>
        </w:rPr>
      </w:pPr>
      <w:r>
        <w:rPr>
          <w:rStyle w:val="166"/>
          <w:rFonts w:hint="eastAsia" w:ascii="微软雅黑" w:hAnsi="微软雅黑" w:eastAsia="微软雅黑" w:cs="微软雅黑"/>
          <w:lang w:eastAsia="zh-CN"/>
        </w:rPr>
        <w:t xml:space="preserve">                  项目名称：二手书交易平台</w:t>
      </w:r>
    </w:p>
    <w:p w14:paraId="3EB44913">
      <w:pPr>
        <w:tabs>
          <w:tab w:val="left" w:pos="6510"/>
          <w:tab w:val="left" w:pos="6615"/>
        </w:tabs>
        <w:adjustRightInd w:val="0"/>
        <w:snapToGrid w:val="0"/>
        <w:spacing w:line="440" w:lineRule="exact"/>
        <w:ind w:right="1907" w:rightChars="867"/>
        <w:jc w:val="center"/>
        <w:rPr>
          <w:rStyle w:val="166"/>
          <w:rFonts w:hint="eastAsia" w:asciiTheme="minorEastAsia" w:hAnsiTheme="minorEastAsia"/>
          <w:lang w:eastAsia="zh-CN"/>
        </w:rPr>
      </w:pPr>
      <w:r>
        <w:rPr>
          <w:rStyle w:val="166"/>
          <w:rFonts w:hint="eastAsia" w:ascii="微软雅黑" w:hAnsi="微软雅黑" w:eastAsia="微软雅黑" w:cs="微软雅黑"/>
          <w:lang w:eastAsia="zh-CN"/>
        </w:rPr>
        <w:t xml:space="preserve">                    项目成员：宋世博，莫睿廷，徐炳凯（G02）</w:t>
      </w:r>
    </w:p>
    <w:p w14:paraId="2564296F">
      <w:pPr>
        <w:tabs>
          <w:tab w:val="left" w:pos="6510"/>
          <w:tab w:val="left" w:pos="6615"/>
        </w:tabs>
        <w:adjustRightInd w:val="0"/>
        <w:snapToGrid w:val="0"/>
        <w:spacing w:line="440" w:lineRule="exact"/>
        <w:ind w:right="1907" w:rightChars="867"/>
        <w:rPr>
          <w:rStyle w:val="166"/>
          <w:rFonts w:hint="eastAsia" w:eastAsia="宋体" w:asciiTheme="minorEastAsia" w:hAnsiTheme="minorEastAsia"/>
          <w:lang w:eastAsia="zh-CN"/>
        </w:rPr>
      </w:pPr>
      <w:r>
        <w:rPr>
          <w:rStyle w:val="166"/>
          <w:rFonts w:eastAsia="宋体" w:asciiTheme="minorEastAsia" w:hAnsiTheme="minorEastAsia"/>
          <w:lang w:eastAsia="zh-CN"/>
        </w:rPr>
        <w:tab/>
      </w:r>
    </w:p>
    <w:p w14:paraId="0E963E66">
      <w:pPr>
        <w:tabs>
          <w:tab w:val="left" w:pos="6510"/>
          <w:tab w:val="left" w:pos="6615"/>
        </w:tabs>
        <w:adjustRightInd w:val="0"/>
        <w:snapToGrid w:val="0"/>
        <w:spacing w:line="440" w:lineRule="exact"/>
        <w:ind w:right="1907" w:rightChars="867"/>
        <w:rPr>
          <w:rStyle w:val="166"/>
          <w:rFonts w:hint="eastAsia" w:asciiTheme="minorEastAsia" w:hAnsiTheme="minorEastAsia"/>
          <w:lang w:eastAsia="zh-CN"/>
        </w:rPr>
      </w:pPr>
    </w:p>
    <w:p w14:paraId="5C3EB8B0">
      <w:pPr>
        <w:tabs>
          <w:tab w:val="left" w:pos="6510"/>
          <w:tab w:val="left" w:pos="6615"/>
        </w:tabs>
        <w:adjustRightInd w:val="0"/>
        <w:snapToGrid w:val="0"/>
        <w:spacing w:line="440" w:lineRule="exact"/>
        <w:ind w:right="1907" w:rightChars="867"/>
        <w:jc w:val="center"/>
        <w:rPr>
          <w:rFonts w:hint="eastAsia" w:asciiTheme="minorEastAsia" w:hAnsiTheme="minorEastAsia"/>
          <w:bCs/>
          <w:u w:val="single"/>
          <w:lang w:eastAsia="zh-CN"/>
        </w:rPr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7" w:h="16840"/>
          <w:pgMar w:top="1588" w:right="1418" w:bottom="1418" w:left="1588" w:header="907" w:footer="992" w:gutter="0"/>
          <w:pgNumType w:start="1"/>
          <w:cols w:space="425" w:num="1"/>
          <w:titlePg/>
          <w:docGrid w:type="lines" w:linePitch="312" w:charSpace="0"/>
        </w:sectPr>
      </w:pPr>
      <w:r>
        <w:rPr>
          <w:rStyle w:val="166"/>
          <w:rFonts w:hint="eastAsia" w:asciiTheme="minorEastAsia" w:hAnsiTheme="minorEastAsia"/>
          <w:lang w:eastAsia="zh-CN"/>
        </w:rPr>
        <w:t xml:space="preserve">          时间：2024/1</w:t>
      </w:r>
      <w:r>
        <w:rPr>
          <w:rStyle w:val="166"/>
          <w:rFonts w:hint="eastAsia" w:asciiTheme="minorEastAsia" w:hAnsiTheme="minorEastAsia"/>
          <w:lang w:val="en-US" w:eastAsia="zh-CN"/>
        </w:rPr>
        <w:t>1</w:t>
      </w:r>
      <w:r>
        <w:rPr>
          <w:rStyle w:val="166"/>
          <w:rFonts w:hint="eastAsia" w:asciiTheme="minorEastAsia" w:hAnsiTheme="minorEastAsia"/>
          <w:lang w:eastAsia="zh-CN"/>
        </w:rPr>
        <w:t>/</w:t>
      </w:r>
      <w:r>
        <w:rPr>
          <w:rStyle w:val="166"/>
          <w:rFonts w:hint="eastAsia" w:asciiTheme="minorEastAsia" w:hAnsiTheme="minorEastAsia"/>
          <w:lang w:val="en-US" w:eastAsia="zh-CN"/>
        </w:rPr>
        <w:t>1</w:t>
      </w:r>
    </w:p>
    <w:p w14:paraId="2E529357">
      <w:pPr>
        <w:rPr>
          <w:rFonts w:hint="eastAsia" w:eastAsia="宋体"/>
          <w:sz w:val="24"/>
          <w:szCs w:val="32"/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b/>
          <w:bCs/>
          <w:sz w:val="24"/>
          <w:szCs w:val="32"/>
          <w:lang w:eastAsia="zh-CN"/>
        </w:rPr>
        <w:t>会议主题</w:t>
      </w:r>
      <w:r>
        <w:rPr>
          <w:rFonts w:hint="eastAsia"/>
          <w:sz w:val="24"/>
          <w:szCs w:val="32"/>
          <w:lang w:eastAsia="zh-CN"/>
        </w:rPr>
        <w:t>：[每周例会</w:t>
      </w:r>
    </w:p>
    <w:p w14:paraId="49217C4C">
      <w:pPr>
        <w:rPr>
          <w:rFonts w:hint="eastAsia" w:eastAsia="宋体"/>
          <w:sz w:val="24"/>
          <w:szCs w:val="32"/>
          <w:lang w:eastAsia="zh-CN"/>
        </w:rPr>
      </w:pPr>
      <w:r>
        <w:rPr>
          <w:rFonts w:hint="eastAsia"/>
          <w:b/>
          <w:bCs/>
          <w:sz w:val="24"/>
          <w:szCs w:val="32"/>
          <w:lang w:eastAsia="zh-CN"/>
        </w:rPr>
        <w:t>会议时间</w:t>
      </w:r>
      <w:r>
        <w:rPr>
          <w:rFonts w:hint="eastAsia"/>
          <w:sz w:val="24"/>
          <w:szCs w:val="32"/>
          <w:lang w:eastAsia="zh-CN"/>
        </w:rPr>
        <w:t>：2024/1</w:t>
      </w:r>
      <w:r>
        <w:rPr>
          <w:rFonts w:hint="eastAsia"/>
          <w:sz w:val="24"/>
          <w:szCs w:val="32"/>
          <w:lang w:val="en-US" w:eastAsia="zh-CN"/>
        </w:rPr>
        <w:t>1</w:t>
      </w:r>
      <w:r>
        <w:rPr>
          <w:rFonts w:hint="eastAsia"/>
          <w:sz w:val="24"/>
          <w:szCs w:val="32"/>
          <w:lang w:eastAsia="zh-CN"/>
        </w:rPr>
        <w:t>/</w:t>
      </w:r>
      <w:r>
        <w:rPr>
          <w:rFonts w:hint="eastAsia"/>
          <w:sz w:val="24"/>
          <w:szCs w:val="32"/>
          <w:lang w:val="en-US" w:eastAsia="zh-CN"/>
        </w:rPr>
        <w:t>1</w:t>
      </w:r>
      <w:r>
        <w:rPr>
          <w:sz w:val="24"/>
          <w:szCs w:val="32"/>
          <w:lang w:eastAsia="zh-CN"/>
        </w:rPr>
        <w:t xml:space="preserve">  </w:t>
      </w:r>
      <w:r>
        <w:rPr>
          <w:rFonts w:hint="eastAsia"/>
          <w:sz w:val="24"/>
          <w:szCs w:val="32"/>
          <w:lang w:eastAsia="zh-CN"/>
        </w:rPr>
        <w:t>下午3</w:t>
      </w:r>
      <w:r>
        <w:rPr>
          <w:sz w:val="24"/>
          <w:szCs w:val="32"/>
          <w:lang w:eastAsia="zh-CN"/>
        </w:rPr>
        <w:t>点</w:t>
      </w:r>
    </w:p>
    <w:p w14:paraId="36D8AF88">
      <w:pPr>
        <w:rPr>
          <w:rFonts w:hint="eastAsia" w:eastAsia="宋体"/>
          <w:sz w:val="24"/>
          <w:szCs w:val="32"/>
          <w:lang w:eastAsia="zh-CN"/>
        </w:rPr>
      </w:pPr>
      <w:r>
        <w:rPr>
          <w:rFonts w:hint="eastAsia"/>
          <w:b/>
          <w:bCs/>
          <w:sz w:val="24"/>
          <w:szCs w:val="32"/>
          <w:lang w:eastAsia="zh-CN"/>
        </w:rPr>
        <w:t>会议地点</w:t>
      </w:r>
      <w:r>
        <w:rPr>
          <w:rFonts w:hint="eastAsia"/>
          <w:sz w:val="24"/>
          <w:szCs w:val="32"/>
          <w:lang w:eastAsia="zh-CN"/>
        </w:rPr>
        <w:t>：宿舍313</w:t>
      </w:r>
    </w:p>
    <w:p w14:paraId="7F281997">
      <w:pPr>
        <w:rPr>
          <w:rFonts w:hint="eastAsia" w:eastAsia="宋体"/>
          <w:sz w:val="24"/>
          <w:szCs w:val="32"/>
          <w:lang w:eastAsia="zh-CN"/>
        </w:rPr>
      </w:pPr>
      <w:r>
        <w:rPr>
          <w:rFonts w:hint="eastAsia"/>
          <w:b/>
          <w:bCs/>
          <w:sz w:val="24"/>
          <w:szCs w:val="32"/>
        </w:rPr>
        <w:t>主持人</w:t>
      </w:r>
      <w:r>
        <w:rPr>
          <w:rFonts w:hint="eastAsia"/>
          <w:sz w:val="24"/>
          <w:szCs w:val="32"/>
        </w:rPr>
        <w:t>：</w:t>
      </w:r>
      <w:r>
        <w:rPr>
          <w:rFonts w:hint="eastAsia"/>
          <w:sz w:val="24"/>
          <w:szCs w:val="32"/>
          <w:lang w:eastAsia="zh-CN"/>
        </w:rPr>
        <w:t>莫睿廷</w:t>
      </w:r>
    </w:p>
    <w:p w14:paraId="57F6F948">
      <w:pPr>
        <w:numPr>
          <w:ilvl w:val="0"/>
          <w:numId w:val="7"/>
        </w:num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参会人员</w:t>
      </w:r>
    </w:p>
    <w:p w14:paraId="38C62E0D">
      <w:pPr>
        <w:rPr>
          <w:b/>
          <w:bCs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徐炳凯、莫睿廷、宋世博</w:t>
      </w:r>
    </w:p>
    <w:p w14:paraId="565DAB5D">
      <w:pPr>
        <w:numPr>
          <w:ilvl w:val="0"/>
          <w:numId w:val="7"/>
        </w:num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会议内容</w:t>
      </w:r>
    </w:p>
    <w:p w14:paraId="7C09B691">
      <w:pPr>
        <w:numPr>
          <w:ilvl w:val="0"/>
          <w:numId w:val="8"/>
        </w:num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会议议程</w:t>
      </w:r>
    </w:p>
    <w:p w14:paraId="75BC949F">
      <w:pPr>
        <w:rPr>
          <w:rFonts w:hint="eastAsia" w:eastAsia="宋体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对本周任务进行规划</w:t>
      </w:r>
    </w:p>
    <w:p w14:paraId="059D4C08">
      <w:pPr>
        <w:numPr>
          <w:ilvl w:val="0"/>
          <w:numId w:val="8"/>
        </w:num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主要议题讨论</w:t>
      </w:r>
    </w:p>
    <w:p w14:paraId="3A8FF64E">
      <w:pPr>
        <w:rPr>
          <w:rFonts w:hint="eastAsia" w:eastAsia="宋体"/>
          <w:sz w:val="24"/>
          <w:szCs w:val="32"/>
          <w:lang w:eastAsia="zh-CN"/>
        </w:rPr>
      </w:pPr>
      <w:r>
        <w:rPr>
          <w:rFonts w:hint="eastAsia"/>
          <w:b/>
          <w:bCs/>
          <w:sz w:val="24"/>
          <w:szCs w:val="32"/>
          <w:lang w:eastAsia="zh-CN"/>
        </w:rPr>
        <w:t>议题一</w:t>
      </w:r>
      <w:r>
        <w:rPr>
          <w:rFonts w:hint="eastAsia"/>
          <w:sz w:val="24"/>
          <w:szCs w:val="32"/>
          <w:lang w:eastAsia="zh-CN"/>
        </w:rPr>
        <w:t>：上周可行性分析报告分析任务完成</w:t>
      </w:r>
    </w:p>
    <w:p w14:paraId="3FE8D2BF">
      <w:pPr>
        <w:rPr>
          <w:rFonts w:eastAsia="宋体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结论：</w:t>
      </w:r>
      <w:r>
        <w:rPr>
          <w:rFonts w:hint="eastAsia" w:eastAsia="宋体"/>
          <w:sz w:val="24"/>
          <w:szCs w:val="32"/>
          <w:lang w:eastAsia="zh-CN"/>
        </w:rPr>
        <w:t>莫睿廷完成的</w:t>
      </w:r>
      <w:r>
        <w:rPr>
          <w:rFonts w:hint="eastAsia" w:eastAsia="宋体"/>
          <w:sz w:val="24"/>
          <w:szCs w:val="32"/>
          <w:lang w:val="en-US" w:eastAsia="zh-CN"/>
        </w:rPr>
        <w:t>UI设计图</w:t>
      </w:r>
      <w:r>
        <w:rPr>
          <w:rFonts w:hint="eastAsia" w:eastAsia="宋体"/>
          <w:sz w:val="24"/>
          <w:szCs w:val="32"/>
          <w:lang w:eastAsia="zh-CN"/>
        </w:rPr>
        <w:t>情况较好，</w:t>
      </w:r>
      <w:r>
        <w:rPr>
          <w:rFonts w:hint="eastAsia" w:eastAsia="宋体"/>
          <w:sz w:val="24"/>
          <w:szCs w:val="32"/>
          <w:lang w:val="en-US" w:eastAsia="zh-CN"/>
        </w:rPr>
        <w:t>但存在一些小瑕疵</w:t>
      </w:r>
      <w:r>
        <w:rPr>
          <w:rFonts w:hint="eastAsia" w:eastAsia="宋体"/>
          <w:sz w:val="24"/>
          <w:szCs w:val="32"/>
          <w:lang w:eastAsia="zh-CN"/>
        </w:rPr>
        <w:t>。</w:t>
      </w:r>
    </w:p>
    <w:p w14:paraId="61E9BD01">
      <w:pPr>
        <w:rPr>
          <w:rFonts w:hint="default" w:eastAsia="宋体"/>
          <w:sz w:val="24"/>
          <w:szCs w:val="32"/>
          <w:lang w:val="en-US" w:eastAsia="zh-CN"/>
        </w:rPr>
      </w:pPr>
      <w:r>
        <w:rPr>
          <w:rFonts w:hint="eastAsia" w:eastAsia="宋体"/>
          <w:sz w:val="24"/>
          <w:szCs w:val="32"/>
          <w:lang w:eastAsia="zh-CN"/>
        </w:rPr>
        <w:t>徐炳凯模版查找和文档查询情况良好，</w:t>
      </w:r>
      <w:r>
        <w:rPr>
          <w:rFonts w:hint="eastAsia" w:eastAsia="宋体"/>
          <w:sz w:val="24"/>
          <w:szCs w:val="32"/>
          <w:lang w:val="en-US" w:eastAsia="zh-CN"/>
        </w:rPr>
        <w:t>小组模版未统一，需要修改。</w:t>
      </w:r>
    </w:p>
    <w:p w14:paraId="5F04C47A">
      <w:pPr>
        <w:rPr>
          <w:rFonts w:eastAsia="宋体"/>
          <w:sz w:val="24"/>
          <w:szCs w:val="32"/>
          <w:lang w:eastAsia="zh-CN"/>
        </w:rPr>
      </w:pPr>
      <w:r>
        <w:rPr>
          <w:rFonts w:hint="eastAsia" w:eastAsia="宋体"/>
          <w:sz w:val="24"/>
          <w:szCs w:val="32"/>
          <w:lang w:eastAsia="zh-CN"/>
        </w:rPr>
        <w:t>宋世博文档整合和结构优化任务完成优秀。</w:t>
      </w:r>
    </w:p>
    <w:p w14:paraId="54F2527D">
      <w:pPr>
        <w:rPr>
          <w:b/>
          <w:bCs/>
          <w:sz w:val="24"/>
          <w:szCs w:val="32"/>
          <w:lang w:eastAsia="zh-CN"/>
        </w:rPr>
      </w:pPr>
    </w:p>
    <w:p w14:paraId="6F535AE7">
      <w:pPr>
        <w:rPr>
          <w:rFonts w:eastAsia="宋体"/>
          <w:sz w:val="24"/>
          <w:szCs w:val="32"/>
          <w:lang w:eastAsia="zh-CN"/>
        </w:rPr>
      </w:pPr>
      <w:r>
        <w:rPr>
          <w:rFonts w:hint="eastAsia"/>
          <w:b/>
          <w:bCs/>
          <w:sz w:val="24"/>
          <w:szCs w:val="32"/>
          <w:lang w:eastAsia="zh-CN"/>
        </w:rPr>
        <w:t>议题二</w:t>
      </w:r>
      <w:r>
        <w:rPr>
          <w:rFonts w:hint="eastAsia"/>
          <w:sz w:val="24"/>
          <w:szCs w:val="32"/>
          <w:lang w:eastAsia="zh-CN"/>
        </w:rPr>
        <w:t>：</w:t>
      </w:r>
      <w:r>
        <w:rPr>
          <w:rFonts w:hint="eastAsia" w:eastAsia="宋体"/>
          <w:sz w:val="24"/>
          <w:szCs w:val="32"/>
          <w:lang w:eastAsia="zh-CN"/>
        </w:rPr>
        <w:t>本周任务分配</w:t>
      </w:r>
    </w:p>
    <w:p w14:paraId="6BD3336C">
      <w:pPr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eastAsia="zh-CN"/>
        </w:rPr>
        <w:t>莫睿廷负责ui界面</w:t>
      </w:r>
      <w:r>
        <w:rPr>
          <w:rFonts w:hint="eastAsia"/>
          <w:b/>
          <w:bCs/>
          <w:sz w:val="24"/>
          <w:szCs w:val="32"/>
          <w:lang w:val="en-US" w:eastAsia="zh-CN"/>
        </w:rPr>
        <w:t>设计的修补</w:t>
      </w:r>
    </w:p>
    <w:p w14:paraId="20689878">
      <w:pPr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eastAsia="zh-CN"/>
        </w:rPr>
        <w:t>宋世博负责文档的</w:t>
      </w:r>
      <w:r>
        <w:rPr>
          <w:rFonts w:hint="eastAsia"/>
          <w:b/>
          <w:bCs/>
          <w:sz w:val="24"/>
          <w:szCs w:val="32"/>
          <w:lang w:val="en-US" w:eastAsia="zh-CN"/>
        </w:rPr>
        <w:t>完善</w:t>
      </w:r>
      <w:r>
        <w:rPr>
          <w:rFonts w:hint="eastAsia"/>
          <w:b/>
          <w:bCs/>
          <w:sz w:val="24"/>
          <w:szCs w:val="32"/>
          <w:lang w:eastAsia="zh-CN"/>
        </w:rPr>
        <w:t>并整合</w:t>
      </w:r>
    </w:p>
    <w:p w14:paraId="67ADEC2A">
      <w:pPr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eastAsia="zh-CN"/>
        </w:rPr>
        <w:t>徐炳凯负责PPT资料整合</w:t>
      </w:r>
      <w:r>
        <w:rPr>
          <w:rFonts w:hint="eastAsia"/>
          <w:b/>
          <w:bCs/>
          <w:sz w:val="24"/>
          <w:szCs w:val="32"/>
          <w:lang w:val="en-US" w:eastAsia="zh-CN"/>
        </w:rPr>
        <w:t>以及PPT的修补</w:t>
      </w:r>
    </w:p>
    <w:p w14:paraId="1649E66B">
      <w:pPr>
        <w:rPr>
          <w:rFonts w:eastAsia="宋体"/>
          <w:sz w:val="24"/>
          <w:szCs w:val="32"/>
          <w:lang w:eastAsia="zh-CN"/>
        </w:rPr>
      </w:pPr>
      <w:r>
        <w:rPr>
          <w:rFonts w:hint="eastAsia"/>
          <w:b/>
          <w:bCs/>
          <w:sz w:val="24"/>
          <w:szCs w:val="32"/>
          <w:lang w:eastAsia="zh-CN"/>
        </w:rPr>
        <w:t>议题三</w:t>
      </w:r>
      <w:r>
        <w:rPr>
          <w:rFonts w:hint="eastAsia"/>
          <w:sz w:val="24"/>
          <w:szCs w:val="32"/>
          <w:lang w:eastAsia="zh-CN"/>
        </w:rPr>
        <w:t>：</w:t>
      </w:r>
      <w:r>
        <w:rPr>
          <w:rFonts w:hint="eastAsia" w:eastAsia="宋体"/>
          <w:sz w:val="24"/>
          <w:szCs w:val="32"/>
          <w:lang w:eastAsia="zh-CN"/>
        </w:rPr>
        <w:t>任务完成情况</w:t>
      </w:r>
    </w:p>
    <w:p w14:paraId="2C196493">
      <w:pPr>
        <w:rPr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莫睿廷ui界面设计优秀。完成时间：2024/1</w:t>
      </w:r>
      <w:r>
        <w:rPr>
          <w:rFonts w:hint="eastAsia"/>
          <w:sz w:val="24"/>
          <w:szCs w:val="32"/>
          <w:lang w:val="en-US" w:eastAsia="zh-CN"/>
        </w:rPr>
        <w:t>1</w:t>
      </w:r>
      <w:r>
        <w:rPr>
          <w:rFonts w:hint="eastAsia"/>
          <w:sz w:val="24"/>
          <w:szCs w:val="32"/>
          <w:lang w:eastAsia="zh-CN"/>
        </w:rPr>
        <w:t>/</w:t>
      </w:r>
      <w:r>
        <w:rPr>
          <w:rFonts w:hint="eastAsia"/>
          <w:sz w:val="24"/>
          <w:szCs w:val="32"/>
          <w:lang w:val="en-US" w:eastAsia="zh-CN"/>
        </w:rPr>
        <w:t>2</w:t>
      </w:r>
      <w:r>
        <w:rPr>
          <w:rFonts w:hint="eastAsia"/>
          <w:sz w:val="24"/>
          <w:szCs w:val="32"/>
          <w:lang w:eastAsia="zh-CN"/>
        </w:rPr>
        <w:t xml:space="preserve">  19:00</w:t>
      </w:r>
    </w:p>
    <w:p w14:paraId="65341CBD">
      <w:pPr>
        <w:rPr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徐炳凯完成E-R图绘制良好。 完成时间：2024/1</w:t>
      </w:r>
      <w:r>
        <w:rPr>
          <w:rFonts w:hint="eastAsia"/>
          <w:sz w:val="24"/>
          <w:szCs w:val="32"/>
          <w:lang w:val="en-US" w:eastAsia="zh-CN"/>
        </w:rPr>
        <w:t>1</w:t>
      </w:r>
      <w:r>
        <w:rPr>
          <w:rFonts w:hint="eastAsia"/>
          <w:sz w:val="24"/>
          <w:szCs w:val="32"/>
          <w:lang w:eastAsia="zh-CN"/>
        </w:rPr>
        <w:t>/</w:t>
      </w:r>
      <w:r>
        <w:rPr>
          <w:rFonts w:hint="eastAsia"/>
          <w:sz w:val="24"/>
          <w:szCs w:val="32"/>
          <w:lang w:val="en-US" w:eastAsia="zh-CN"/>
        </w:rPr>
        <w:t>2</w:t>
      </w:r>
      <w:r>
        <w:rPr>
          <w:rFonts w:hint="eastAsia"/>
          <w:sz w:val="24"/>
          <w:szCs w:val="32"/>
          <w:lang w:eastAsia="zh-CN"/>
        </w:rPr>
        <w:t xml:space="preserve"> 20:00</w:t>
      </w:r>
    </w:p>
    <w:p w14:paraId="1B3F677D">
      <w:pPr>
        <w:rPr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宋世博完成文档整合和PPT最后检查。 完成时间：2024/1</w:t>
      </w:r>
      <w:r>
        <w:rPr>
          <w:rFonts w:hint="eastAsia"/>
          <w:sz w:val="24"/>
          <w:szCs w:val="32"/>
          <w:lang w:val="en-US" w:eastAsia="zh-CN"/>
        </w:rPr>
        <w:t>1</w:t>
      </w:r>
      <w:r>
        <w:rPr>
          <w:rFonts w:hint="eastAsia"/>
          <w:sz w:val="24"/>
          <w:szCs w:val="32"/>
          <w:lang w:eastAsia="zh-CN"/>
        </w:rPr>
        <w:t>/</w:t>
      </w:r>
      <w:r>
        <w:rPr>
          <w:rFonts w:hint="eastAsia"/>
          <w:sz w:val="24"/>
          <w:szCs w:val="32"/>
          <w:lang w:val="en-US" w:eastAsia="zh-CN"/>
        </w:rPr>
        <w:t>3</w:t>
      </w:r>
      <w:r>
        <w:rPr>
          <w:rFonts w:hint="eastAsia"/>
          <w:sz w:val="24"/>
          <w:szCs w:val="32"/>
          <w:lang w:eastAsia="zh-CN"/>
        </w:rPr>
        <w:t xml:space="preserve"> 15:00</w:t>
      </w:r>
    </w:p>
    <w:p w14:paraId="60AC9EA7">
      <w:pPr>
        <w:rPr>
          <w:rFonts w:hint="eastAsia" w:eastAsia="宋体"/>
          <w:b/>
          <w:bCs/>
          <w:sz w:val="24"/>
          <w:szCs w:val="32"/>
          <w:lang w:eastAsia="zh-CN"/>
        </w:rPr>
      </w:pPr>
    </w:p>
    <w:p w14:paraId="594F50FF">
      <w:pPr>
        <w:numPr>
          <w:ilvl w:val="0"/>
          <w:numId w:val="9"/>
        </w:num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会议总结</w:t>
      </w:r>
    </w:p>
    <w:p w14:paraId="52E328CB">
      <w:pPr>
        <w:rPr>
          <w:sz w:val="24"/>
          <w:szCs w:val="32"/>
        </w:rPr>
      </w:pPr>
    </w:p>
    <w:p w14:paraId="6FA0CBA2"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eastAsia="zh-CN"/>
        </w:rPr>
        <w:t>对本周具体任务进行讨论，并分配任务。</w:t>
      </w:r>
      <w:r>
        <w:rPr>
          <w:rFonts w:hint="eastAsia"/>
          <w:sz w:val="24"/>
          <w:szCs w:val="32"/>
          <w:lang w:val="en-US" w:eastAsia="zh-CN"/>
        </w:rPr>
        <w:t>主要是对SRS的修订。</w:t>
      </w:r>
      <w:bookmarkStart w:id="0" w:name="_GoBack"/>
      <w:bookmarkEnd w:id="0"/>
    </w:p>
    <w:p w14:paraId="06B10888">
      <w:pPr>
        <w:rPr>
          <w:lang w:eastAsia="zh-CN"/>
        </w:rPr>
      </w:pPr>
    </w:p>
    <w:sectPr>
      <w:headerReference r:id="rId11" w:type="default"/>
      <w:footerReference r:id="rId12" w:type="default"/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ourier">
    <w:altName w:val="Courier New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AAECE5C">
    <w:pPr>
      <w:pStyle w:val="24"/>
      <w:framePr w:wrap="around" w:vAnchor="text" w:hAnchor="margin" w:xAlign="right" w:y="1"/>
      <w:tabs>
        <w:tab w:val="center" w:pos="4153"/>
        <w:tab w:val="right" w:pos="8306"/>
        <w:tab w:val="clear" w:pos="4680"/>
        <w:tab w:val="clear" w:pos="9360"/>
      </w:tabs>
      <w:rPr>
        <w:rStyle w:val="135"/>
      </w:rPr>
    </w:pPr>
    <w:r>
      <w:rPr>
        <w:rStyle w:val="135"/>
      </w:rPr>
      <w:fldChar w:fldCharType="begin"/>
    </w:r>
    <w:r>
      <w:rPr>
        <w:rStyle w:val="135"/>
      </w:rPr>
      <w:instrText xml:space="preserve">PAGE  </w:instrText>
    </w:r>
    <w:r>
      <w:rPr>
        <w:rStyle w:val="135"/>
      </w:rPr>
      <w:fldChar w:fldCharType="separate"/>
    </w:r>
    <w:r>
      <w:rPr>
        <w:rStyle w:val="135"/>
      </w:rPr>
      <w:t>3</w:t>
    </w:r>
    <w:r>
      <w:rPr>
        <w:rStyle w:val="135"/>
      </w:rPr>
      <w:fldChar w:fldCharType="end"/>
    </w:r>
  </w:p>
  <w:p w14:paraId="6F2F464F">
    <w:pPr>
      <w:pStyle w:val="24"/>
      <w:tabs>
        <w:tab w:val="center" w:pos="4153"/>
        <w:tab w:val="right" w:pos="8306"/>
        <w:tab w:val="clear" w:pos="4680"/>
        <w:tab w:val="clear" w:pos="936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5B9DA3D">
    <w:pPr>
      <w:pStyle w:val="24"/>
      <w:framePr w:wrap="around" w:vAnchor="text" w:hAnchor="margin" w:xAlign="right" w:y="1"/>
      <w:tabs>
        <w:tab w:val="center" w:pos="4153"/>
        <w:tab w:val="right" w:pos="8306"/>
        <w:tab w:val="clear" w:pos="4680"/>
        <w:tab w:val="clear" w:pos="9360"/>
      </w:tabs>
      <w:rPr>
        <w:rStyle w:val="135"/>
      </w:rPr>
    </w:pPr>
    <w:r>
      <w:rPr>
        <w:rStyle w:val="135"/>
      </w:rPr>
      <w:fldChar w:fldCharType="begin"/>
    </w:r>
    <w:r>
      <w:rPr>
        <w:rStyle w:val="135"/>
      </w:rPr>
      <w:instrText xml:space="preserve">PAGE  </w:instrText>
    </w:r>
    <w:r>
      <w:rPr>
        <w:rStyle w:val="135"/>
      </w:rPr>
      <w:fldChar w:fldCharType="end"/>
    </w:r>
  </w:p>
  <w:p w14:paraId="35F62822">
    <w:pPr>
      <w:pStyle w:val="24"/>
      <w:tabs>
        <w:tab w:val="center" w:pos="4153"/>
        <w:tab w:val="right" w:pos="8306"/>
        <w:tab w:val="clear" w:pos="4680"/>
        <w:tab w:val="clear" w:pos="9360"/>
      </w:tabs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3FD7652">
    <w:pPr>
      <w:pStyle w:val="24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3110443">
    <w:pPr>
      <w:pStyle w:val="24"/>
      <w:tabs>
        <w:tab w:val="center" w:pos="4153"/>
        <w:tab w:val="right" w:pos="8306"/>
        <w:tab w:val="clear" w:pos="4680"/>
        <w:tab w:val="clear" w:pos="9360"/>
      </w:tabs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89E5C45">
                          <w:pPr>
                            <w:pStyle w:val="24"/>
                            <w:tabs>
                              <w:tab w:val="center" w:pos="4153"/>
                              <w:tab w:val="right" w:pos="8306"/>
                              <w:tab w:val="clear" w:pos="4680"/>
                              <w:tab w:val="clear" w:pos="9360"/>
                            </w:tabs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z&#10;SVju0AAAAAUBAAAPAAAAAAAAAAEAIAAAACIAAABkcnMvZG93bnJldi54bWxQSwECFAAUAAAACACH&#10;TuJAFwyJuCwCAABVBAAADgAAAAAAAAABACAAAAAfAQAAZHJzL2Uyb0RvYy54bWxQSwUGAAAAAAYA&#10;BgBZAQAAv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389E5C45">
                    <w:pPr>
                      <w:pStyle w:val="24"/>
                      <w:tabs>
                        <w:tab w:val="center" w:pos="4153"/>
                        <w:tab w:val="right" w:pos="8306"/>
                        <w:tab w:val="clear" w:pos="4680"/>
                        <w:tab w:val="clear" w:pos="9360"/>
                      </w:tabs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096EE0D">
    <w:pPr>
      <w:pStyle w:val="25"/>
      <w:tabs>
        <w:tab w:val="center" w:pos="4153"/>
        <w:tab w:val="right" w:pos="8306"/>
        <w:tab w:val="clear" w:pos="4680"/>
        <w:tab w:val="clear" w:pos="9360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E5CE419">
    <w:pPr>
      <w:pStyle w:val="25"/>
      <w:tabs>
        <w:tab w:val="center" w:pos="4153"/>
        <w:tab w:val="right" w:pos="8306"/>
        <w:tab w:val="clear" w:pos="4680"/>
        <w:tab w:val="clear" w:pos="9360"/>
      </w:tabs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DB0E0A9">
    <w:pPr>
      <w:pStyle w:val="25"/>
      <w:rPr>
        <w:rFonts w:hint="eastAsia"/>
      </w:rPr>
    </w:pPr>
    <w:r>
      <w:rPr>
        <w:lang w:eastAsia="zh-CN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-1270</wp:posOffset>
          </wp:positionH>
          <wp:positionV relativeFrom="paragraph">
            <wp:posOffset>-151130</wp:posOffset>
          </wp:positionV>
          <wp:extent cx="586740" cy="545465"/>
          <wp:effectExtent l="0" t="0" r="4445" b="6985"/>
          <wp:wrapNone/>
          <wp:docPr id="1296585178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96585178" name="图片 1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6717" cy="54564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9BD73DA">
    <w:pPr>
      <w:pStyle w:val="25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B94F3FB">
    <w:pPr>
      <w:pStyle w:val="25"/>
      <w:tabs>
        <w:tab w:val="center" w:pos="4153"/>
        <w:tab w:val="right" w:pos="8306"/>
        <w:tab w:val="clear" w:pos="4680"/>
        <w:tab w:val="clear" w:pos="9360"/>
      </w:tabs>
      <w:jc w:val="both"/>
      <w:rPr>
        <w:sz w:val="52"/>
        <w:szCs w:val="52"/>
        <w:lang w:eastAsia="zh-CN"/>
      </w:rPr>
    </w:pPr>
    <w:r>
      <w:rPr>
        <w:sz w:val="52"/>
        <w:szCs w:val="52"/>
        <w:lang w:eastAsia="zh-CN"/>
      </w:rPr>
      <w:drawing>
        <wp:inline distT="0" distB="0" distL="114300" distR="114300">
          <wp:extent cx="484505" cy="451485"/>
          <wp:effectExtent l="0" t="0" r="10795" b="5715"/>
          <wp:docPr id="3" name="图片 3" descr="eb91ea1d771f287019455eb048861e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eb91ea1d771f287019455eb048861ec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84505" cy="4514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43996E"/>
    <w:multiLevelType w:val="singleLevel"/>
    <w:tmpl w:val="BF43996E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1">
    <w:nsid w:val="C5E6AFA1"/>
    <w:multiLevelType w:val="singleLevel"/>
    <w:tmpl w:val="C5E6AFA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14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>
    <w:nsid w:val="FFFFFF82"/>
    <w:multiLevelType w:val="singleLevel"/>
    <w:tmpl w:val="FFFFFF82"/>
    <w:lvl w:ilvl="0" w:tentative="0">
      <w:start w:val="1"/>
      <w:numFmt w:val="bullet"/>
      <w:pStyle w:val="19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5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6">
    <w:nsid w:val="FFFFFF88"/>
    <w:multiLevelType w:val="singleLevel"/>
    <w:tmpl w:val="FFFFFF88"/>
    <w:lvl w:ilvl="0" w:tentative="0">
      <w:start w:val="1"/>
      <w:numFmt w:val="decimal"/>
      <w:pStyle w:val="15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7">
    <w:nsid w:val="FFFFFF89"/>
    <w:multiLevelType w:val="singleLevel"/>
    <w:tmpl w:val="FFFFFF89"/>
    <w:lvl w:ilvl="0" w:tentative="0">
      <w:start w:val="1"/>
      <w:numFmt w:val="bullet"/>
      <w:pStyle w:val="17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8">
    <w:nsid w:val="212AD83D"/>
    <w:multiLevelType w:val="singleLevel"/>
    <w:tmpl w:val="212AD83D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4"/>
  </w:num>
  <w:num w:numId="5">
    <w:abstractNumId w:val="2"/>
  </w:num>
  <w:num w:numId="6">
    <w:abstractNumId w:val="5"/>
  </w:num>
  <w:num w:numId="7">
    <w:abstractNumId w:val="1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WFkODRkZDhmNTI3MTczNzllN2E1YzgwYjZjOGZmNzcifQ=="/>
  </w:docVars>
  <w:rsids>
    <w:rsidRoot w:val="00B47730"/>
    <w:rsid w:val="00034616"/>
    <w:rsid w:val="0006063C"/>
    <w:rsid w:val="0015074B"/>
    <w:rsid w:val="0029639D"/>
    <w:rsid w:val="00326F90"/>
    <w:rsid w:val="00335BCC"/>
    <w:rsid w:val="004B35B9"/>
    <w:rsid w:val="008676D6"/>
    <w:rsid w:val="009F2882"/>
    <w:rsid w:val="00AA1D8D"/>
    <w:rsid w:val="00AE1310"/>
    <w:rsid w:val="00B47730"/>
    <w:rsid w:val="00CB0664"/>
    <w:rsid w:val="00CF3122"/>
    <w:rsid w:val="00D800EC"/>
    <w:rsid w:val="00E2088B"/>
    <w:rsid w:val="00E87F2E"/>
    <w:rsid w:val="00ED5790"/>
    <w:rsid w:val="00EF71D2"/>
    <w:rsid w:val="00F12DA2"/>
    <w:rsid w:val="00FC693F"/>
    <w:rsid w:val="150F1F18"/>
    <w:rsid w:val="21936F46"/>
    <w:rsid w:val="27FD1429"/>
    <w:rsid w:val="3C0C68D0"/>
    <w:rsid w:val="51BB609C"/>
    <w:rsid w:val="59C47C9E"/>
    <w:rsid w:val="63A9366A"/>
    <w:rsid w:val="692B6349"/>
    <w:rsid w:val="73504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40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4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6"/>
    <w:link w:val="142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4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8">
    <w:name w:val="heading 5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9">
    <w:name w:val="heading 6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10">
    <w:name w:val="heading 7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1">
    <w:name w:val="heading 8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2">
    <w:name w:val="heading 9"/>
    <w:basedOn w:val="1"/>
    <w:next w:val="1"/>
    <w:link w:val="157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3">
    <w:name w:val="Default Paragraph Font"/>
    <w:semiHidden/>
    <w:unhideWhenUsed/>
    <w:uiPriority w:val="1"/>
  </w:style>
  <w:style w:type="table" w:default="1" w:styleId="3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9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lang w:val="en-US" w:eastAsia="en-US" w:bidi="ar-SA"/>
    </w:rPr>
  </w:style>
  <w:style w:type="paragraph" w:styleId="6">
    <w:name w:val="Body Text"/>
    <w:basedOn w:val="1"/>
    <w:link w:val="146"/>
    <w:unhideWhenUsed/>
    <w:qFormat/>
    <w:uiPriority w:val="99"/>
    <w:pPr>
      <w:spacing w:after="120"/>
    </w:pPr>
  </w:style>
  <w:style w:type="paragraph" w:styleId="13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4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5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7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8">
    <w:name w:val="Body Text 3"/>
    <w:basedOn w:val="1"/>
    <w:link w:val="148"/>
    <w:unhideWhenUsed/>
    <w:qFormat/>
    <w:uiPriority w:val="99"/>
    <w:pPr>
      <w:spacing w:after="120"/>
    </w:pPr>
    <w:rPr>
      <w:sz w:val="16"/>
      <w:szCs w:val="16"/>
    </w:rPr>
  </w:style>
  <w:style w:type="paragraph" w:styleId="19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7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Normal (Web)"/>
    <w:basedOn w:val="1"/>
    <w:qFormat/>
    <w:uiPriority w:val="0"/>
    <w:pPr>
      <w:spacing w:beforeAutospacing="1" w:after="0" w:afterAutospacing="1"/>
    </w:pPr>
    <w:rPr>
      <w:rFonts w:cs="Times New Roman"/>
      <w:sz w:val="24"/>
      <w:lang w:eastAsia="zh-CN"/>
    </w:rPr>
  </w:style>
  <w:style w:type="paragraph" w:styleId="31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2">
    <w:name w:val="Title"/>
    <w:basedOn w:val="1"/>
    <w:next w:val="1"/>
    <w:link w:val="143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4">
    <w:name w:val="Table Grid"/>
    <w:basedOn w:val="3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35">
    <w:name w:val="Light Shading"/>
    <w:basedOn w:val="33"/>
    <w:qFormat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6">
    <w:name w:val="Light Shading Accent 1"/>
    <w:basedOn w:val="33"/>
    <w:qFormat/>
    <w:uiPriority w:val="60"/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7">
    <w:name w:val="Light Shading Accent 2"/>
    <w:basedOn w:val="33"/>
    <w:qFormat/>
    <w:uiPriority w:val="60"/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8">
    <w:name w:val="Light Shading Accent 3"/>
    <w:basedOn w:val="33"/>
    <w:qFormat/>
    <w:uiPriority w:val="60"/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9">
    <w:name w:val="Light Shading Accent 4"/>
    <w:basedOn w:val="33"/>
    <w:qFormat/>
    <w:uiPriority w:val="60"/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0">
    <w:name w:val="Light Shading Accent 5"/>
    <w:basedOn w:val="33"/>
    <w:qFormat/>
    <w:uiPriority w:val="60"/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1">
    <w:name w:val="Light Shading Accent 6"/>
    <w:basedOn w:val="33"/>
    <w:qFormat/>
    <w:uiPriority w:val="60"/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2">
    <w:name w:val="Light List"/>
    <w:basedOn w:val="33"/>
    <w:qFormat/>
    <w:uiPriority w:val="61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3">
    <w:name w:val="Light List Accent 1"/>
    <w:basedOn w:val="33"/>
    <w:qFormat/>
    <w:uiPriority w:val="61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4">
    <w:name w:val="Light List Accent 2"/>
    <w:basedOn w:val="33"/>
    <w:qFormat/>
    <w:uiPriority w:val="61"/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5">
    <w:name w:val="Light List Accent 3"/>
    <w:basedOn w:val="33"/>
    <w:qFormat/>
    <w:uiPriority w:val="61"/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6">
    <w:name w:val="Light List Accent 4"/>
    <w:basedOn w:val="33"/>
    <w:qFormat/>
    <w:uiPriority w:val="61"/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7">
    <w:name w:val="Light List Accent 5"/>
    <w:basedOn w:val="33"/>
    <w:qFormat/>
    <w:uiPriority w:val="61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8">
    <w:name w:val="Light List Accent 6"/>
    <w:basedOn w:val="33"/>
    <w:qFormat/>
    <w:uiPriority w:val="61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9">
    <w:name w:val="Light Grid"/>
    <w:basedOn w:val="33"/>
    <w:qFormat/>
    <w:uiPriority w:val="62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0">
    <w:name w:val="Light Grid Accent 1"/>
    <w:basedOn w:val="33"/>
    <w:qFormat/>
    <w:uiPriority w:val="62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1">
    <w:name w:val="Light Grid Accent 2"/>
    <w:basedOn w:val="33"/>
    <w:qFormat/>
    <w:uiPriority w:val="62"/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2">
    <w:name w:val="Light Grid Accent 3"/>
    <w:basedOn w:val="33"/>
    <w:qFormat/>
    <w:uiPriority w:val="62"/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3">
    <w:name w:val="Light Grid Accent 4"/>
    <w:basedOn w:val="33"/>
    <w:qFormat/>
    <w:uiPriority w:val="62"/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4">
    <w:name w:val="Light Grid Accent 5"/>
    <w:basedOn w:val="33"/>
    <w:qFormat/>
    <w:uiPriority w:val="62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5">
    <w:name w:val="Light Grid Accent 6"/>
    <w:basedOn w:val="33"/>
    <w:qFormat/>
    <w:uiPriority w:val="62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6">
    <w:name w:val="Medium Shading 1"/>
    <w:basedOn w:val="33"/>
    <w:qFormat/>
    <w:uiPriority w:val="63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1"/>
    <w:basedOn w:val="33"/>
    <w:qFormat/>
    <w:uiPriority w:val="63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2"/>
    <w:basedOn w:val="33"/>
    <w:qFormat/>
    <w:uiPriority w:val="63"/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3"/>
    <w:basedOn w:val="33"/>
    <w:qFormat/>
    <w:uiPriority w:val="63"/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4"/>
    <w:basedOn w:val="33"/>
    <w:qFormat/>
    <w:uiPriority w:val="63"/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5"/>
    <w:basedOn w:val="33"/>
    <w:qFormat/>
    <w:uiPriority w:val="63"/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6"/>
    <w:basedOn w:val="33"/>
    <w:qFormat/>
    <w:uiPriority w:val="63"/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2"/>
    <w:basedOn w:val="33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1"/>
    <w:basedOn w:val="33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2"/>
    <w:basedOn w:val="33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3"/>
    <w:basedOn w:val="33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4"/>
    <w:basedOn w:val="33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5"/>
    <w:basedOn w:val="33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6"/>
    <w:basedOn w:val="33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List 1"/>
    <w:basedOn w:val="33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1">
    <w:name w:val="Medium List 1 Accent 1"/>
    <w:basedOn w:val="33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2">
    <w:name w:val="Medium List 1 Accent 2"/>
    <w:basedOn w:val="33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3">
    <w:name w:val="Medium List 1 Accent 3"/>
    <w:basedOn w:val="33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4">
    <w:name w:val="Medium List 1 Accent 4"/>
    <w:basedOn w:val="33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5">
    <w:name w:val="Medium List 1 Accent 5"/>
    <w:basedOn w:val="33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6">
    <w:name w:val="Medium List 1 Accent 6"/>
    <w:basedOn w:val="33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7">
    <w:name w:val="Medium List 2"/>
    <w:basedOn w:val="33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1"/>
    <w:basedOn w:val="33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2"/>
    <w:basedOn w:val="33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3"/>
    <w:basedOn w:val="33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4"/>
    <w:basedOn w:val="33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5"/>
    <w:basedOn w:val="33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6"/>
    <w:basedOn w:val="33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Grid 1"/>
    <w:basedOn w:val="33"/>
    <w:qFormat/>
    <w:uiPriority w:val="67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5">
    <w:name w:val="Medium Grid 1 Accent 1"/>
    <w:basedOn w:val="33"/>
    <w:qFormat/>
    <w:uiPriority w:val="67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6">
    <w:name w:val="Medium Grid 1 Accent 2"/>
    <w:basedOn w:val="33"/>
    <w:qFormat/>
    <w:uiPriority w:val="67"/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7">
    <w:name w:val="Medium Grid 1 Accent 3"/>
    <w:basedOn w:val="33"/>
    <w:uiPriority w:val="67"/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8">
    <w:name w:val="Medium Grid 1 Accent 4"/>
    <w:basedOn w:val="33"/>
    <w:uiPriority w:val="67"/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9">
    <w:name w:val="Medium Grid 1 Accent 5"/>
    <w:basedOn w:val="33"/>
    <w:uiPriority w:val="67"/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0">
    <w:name w:val="Medium Grid 1 Accent 6"/>
    <w:basedOn w:val="33"/>
    <w:uiPriority w:val="67"/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1">
    <w:name w:val="Medium Grid 2"/>
    <w:basedOn w:val="33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1"/>
    <w:basedOn w:val="33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2"/>
    <w:basedOn w:val="33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3"/>
    <w:basedOn w:val="33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4"/>
    <w:basedOn w:val="33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5"/>
    <w:basedOn w:val="33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6"/>
    <w:basedOn w:val="33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3"/>
    <w:basedOn w:val="33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9">
    <w:name w:val="Medium Grid 3 Accent 1"/>
    <w:basedOn w:val="33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0">
    <w:name w:val="Medium Grid 3 Accent 2"/>
    <w:basedOn w:val="33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1">
    <w:name w:val="Medium Grid 3 Accent 3"/>
    <w:basedOn w:val="33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2">
    <w:name w:val="Medium Grid 3 Accent 4"/>
    <w:basedOn w:val="33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3">
    <w:name w:val="Medium Grid 3 Accent 5"/>
    <w:basedOn w:val="33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4">
    <w:name w:val="Medium Grid 3 Accent 6"/>
    <w:basedOn w:val="33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5">
    <w:name w:val="Dark List"/>
    <w:basedOn w:val="33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6">
    <w:name w:val="Dark List Accent 1"/>
    <w:basedOn w:val="33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7">
    <w:name w:val="Dark List Accent 2"/>
    <w:basedOn w:val="33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8">
    <w:name w:val="Dark List Accent 3"/>
    <w:basedOn w:val="33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9">
    <w:name w:val="Dark List Accent 4"/>
    <w:basedOn w:val="33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0">
    <w:name w:val="Dark List Accent 5"/>
    <w:basedOn w:val="33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1">
    <w:name w:val="Dark List Accent 6"/>
    <w:basedOn w:val="33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2">
    <w:name w:val="Colorful Shading"/>
    <w:basedOn w:val="33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1"/>
    <w:basedOn w:val="33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2"/>
    <w:basedOn w:val="33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3"/>
    <w:basedOn w:val="33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6">
    <w:name w:val="Colorful Shading Accent 4"/>
    <w:basedOn w:val="33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5"/>
    <w:basedOn w:val="33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6"/>
    <w:basedOn w:val="33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List"/>
    <w:basedOn w:val="33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0">
    <w:name w:val="Colorful List Accent 1"/>
    <w:basedOn w:val="33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1">
    <w:name w:val="Colorful List Accent 2"/>
    <w:basedOn w:val="33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2">
    <w:name w:val="Colorful List Accent 3"/>
    <w:basedOn w:val="33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3">
    <w:name w:val="Colorful List Accent 4"/>
    <w:basedOn w:val="33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4">
    <w:name w:val="Colorful List Accent 5"/>
    <w:basedOn w:val="33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5">
    <w:name w:val="Colorful List Accent 6"/>
    <w:basedOn w:val="33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6">
    <w:name w:val="Colorful Grid"/>
    <w:basedOn w:val="33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7">
    <w:name w:val="Colorful Grid Accent 1"/>
    <w:basedOn w:val="33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8">
    <w:name w:val="Colorful Grid Accent 2"/>
    <w:basedOn w:val="33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9">
    <w:name w:val="Colorful Grid Accent 3"/>
    <w:basedOn w:val="33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0">
    <w:name w:val="Colorful Grid Accent 4"/>
    <w:basedOn w:val="33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1">
    <w:name w:val="Colorful Grid Accent 5"/>
    <w:basedOn w:val="33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2">
    <w:name w:val="Colorful Grid Accent 6"/>
    <w:basedOn w:val="33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4">
    <w:name w:val="Strong"/>
    <w:basedOn w:val="133"/>
    <w:qFormat/>
    <w:uiPriority w:val="22"/>
    <w:rPr>
      <w:b/>
      <w:bCs/>
    </w:rPr>
  </w:style>
  <w:style w:type="character" w:styleId="135">
    <w:name w:val="page number"/>
    <w:basedOn w:val="133"/>
    <w:qFormat/>
    <w:uiPriority w:val="0"/>
  </w:style>
  <w:style w:type="character" w:styleId="136">
    <w:name w:val="Emphasis"/>
    <w:basedOn w:val="133"/>
    <w:qFormat/>
    <w:uiPriority w:val="20"/>
    <w:rPr>
      <w:i/>
      <w:iCs/>
    </w:rPr>
  </w:style>
  <w:style w:type="character" w:customStyle="1" w:styleId="137">
    <w:name w:val="页眉 字符"/>
    <w:basedOn w:val="133"/>
    <w:link w:val="25"/>
    <w:uiPriority w:val="99"/>
  </w:style>
  <w:style w:type="character" w:customStyle="1" w:styleId="138">
    <w:name w:val="页脚 字符"/>
    <w:basedOn w:val="133"/>
    <w:link w:val="24"/>
    <w:uiPriority w:val="99"/>
  </w:style>
  <w:style w:type="paragraph" w:styleId="139">
    <w:name w:val="No Spacing"/>
    <w:qFormat/>
    <w:uiPriority w:val="1"/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40">
    <w:name w:val="标题 1 字符"/>
    <w:basedOn w:val="133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1">
    <w:name w:val="标题 2 字符"/>
    <w:basedOn w:val="133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2">
    <w:name w:val="标题 3 字符"/>
    <w:basedOn w:val="133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3">
    <w:name w:val="标题 字符"/>
    <w:basedOn w:val="133"/>
    <w:link w:val="32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4">
    <w:name w:val="副标题 字符"/>
    <w:basedOn w:val="133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5">
    <w:name w:val="List Paragraph"/>
    <w:basedOn w:val="1"/>
    <w:qFormat/>
    <w:uiPriority w:val="34"/>
    <w:pPr>
      <w:ind w:left="720"/>
      <w:contextualSpacing/>
    </w:pPr>
  </w:style>
  <w:style w:type="character" w:customStyle="1" w:styleId="146">
    <w:name w:val="正文文本 字符"/>
    <w:basedOn w:val="133"/>
    <w:link w:val="6"/>
    <w:uiPriority w:val="99"/>
  </w:style>
  <w:style w:type="character" w:customStyle="1" w:styleId="147">
    <w:name w:val="正文文本 2 字符"/>
    <w:basedOn w:val="133"/>
    <w:link w:val="28"/>
    <w:uiPriority w:val="99"/>
  </w:style>
  <w:style w:type="character" w:customStyle="1" w:styleId="148">
    <w:name w:val="正文文本 3 字符"/>
    <w:basedOn w:val="133"/>
    <w:link w:val="18"/>
    <w:uiPriority w:val="99"/>
    <w:rPr>
      <w:sz w:val="16"/>
      <w:szCs w:val="16"/>
    </w:rPr>
  </w:style>
  <w:style w:type="character" w:customStyle="1" w:styleId="149">
    <w:name w:val="宏文本 字符"/>
    <w:basedOn w:val="133"/>
    <w:link w:val="2"/>
    <w:uiPriority w:val="99"/>
    <w:rPr>
      <w:rFonts w:ascii="Courier" w:hAnsi="Courier"/>
      <w:sz w:val="20"/>
      <w:szCs w:val="20"/>
    </w:rPr>
  </w:style>
  <w:style w:type="paragraph" w:styleId="150">
    <w:name w:val="Quote"/>
    <w:basedOn w:val="1"/>
    <w:next w:val="1"/>
    <w:link w:val="151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引用 字符"/>
    <w:basedOn w:val="133"/>
    <w:link w:val="150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2">
    <w:name w:val="标题 4 字符"/>
    <w:basedOn w:val="133"/>
    <w:link w:val="7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3">
    <w:name w:val="标题 5 字符"/>
    <w:basedOn w:val="133"/>
    <w:link w:val="8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4">
    <w:name w:val="标题 6 字符"/>
    <w:basedOn w:val="133"/>
    <w:link w:val="9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5">
    <w:name w:val="标题 7 字符"/>
    <w:basedOn w:val="133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6">
    <w:name w:val="标题 8 字符"/>
    <w:basedOn w:val="133"/>
    <w:link w:val="11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7">
    <w:name w:val="标题 9 字符"/>
    <w:basedOn w:val="133"/>
    <w:link w:val="12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8">
    <w:name w:val="Intense Quote"/>
    <w:basedOn w:val="1"/>
    <w:next w:val="1"/>
    <w:link w:val="159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明显引用 字符"/>
    <w:basedOn w:val="133"/>
    <w:link w:val="158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不明显强调1"/>
    <w:basedOn w:val="133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1">
    <w:name w:val="明显强调1"/>
    <w:basedOn w:val="133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2">
    <w:name w:val="不明显参考1"/>
    <w:basedOn w:val="133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3">
    <w:name w:val="明显参考1"/>
    <w:basedOn w:val="133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4">
    <w:name w:val="书籍标题1"/>
    <w:basedOn w:val="133"/>
    <w:qFormat/>
    <w:uiPriority w:val="33"/>
    <w:rPr>
      <w:b/>
      <w:bCs/>
      <w:smallCaps/>
      <w:spacing w:val="5"/>
    </w:rPr>
  </w:style>
  <w:style w:type="paragraph" w:customStyle="1" w:styleId="165">
    <w:name w:val="TOC 标题1"/>
    <w:basedOn w:val="3"/>
    <w:next w:val="1"/>
    <w:semiHidden/>
    <w:unhideWhenUsed/>
    <w:qFormat/>
    <w:uiPriority w:val="39"/>
    <w:pPr>
      <w:outlineLvl w:val="9"/>
    </w:pPr>
  </w:style>
  <w:style w:type="character" w:customStyle="1" w:styleId="166">
    <w:name w:val="封面内容"/>
    <w:basedOn w:val="133"/>
    <w:qFormat/>
    <w:uiPriority w:val="0"/>
    <w:rPr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2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3.jpeg"/><Relationship Id="rId13" Type="http://schemas.openxmlformats.org/officeDocument/2006/relationships/theme" Target="theme/theme1.xml"/><Relationship Id="rId12" Type="http://schemas.openxmlformats.org/officeDocument/2006/relationships/footer" Target="footer4.xml"/><Relationship Id="rId11" Type="http://schemas.openxmlformats.org/officeDocument/2006/relationships/header" Target="head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350</Words>
  <Characters>417</Characters>
  <Lines>3</Lines>
  <Paragraphs>1</Paragraphs>
  <TotalTime>5</TotalTime>
  <ScaleCrop>false</ScaleCrop>
  <LinksUpToDate>false</LinksUpToDate>
  <CharactersWithSpaces>475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2024-10-29T07:52:00Z</dcterms:created>
  <dc:creator>python-docx</dc:creator>
  <dc:description>generated by python-docx</dc:description>
  <cp:lastModifiedBy>徐</cp:lastModifiedBy>
  <dcterms:modified xsi:type="dcterms:W3CDTF">2024-11-05T08:09:37Z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39C91890D7E2451CB8DB97BBCB3F01F4_13</vt:lpwstr>
  </property>
</Properties>
</file>
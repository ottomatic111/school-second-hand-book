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60AA86B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17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验收以及分配任务</w:t>
      </w:r>
      <w:bookmarkStart w:id="0" w:name="_GoBack"/>
      <w:bookmarkEnd w:id="0"/>
    </w:p>
    <w:p w14:paraId="49217C4C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17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详细设计文档任务进行验收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F535AE7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一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确认</w:t>
      </w:r>
    </w:p>
    <w:p w14:paraId="42A17821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HIPO图的补全和总体设计文档的修补以及用户管理模块，书籍管理模块交易管理模块的设计。</w:t>
      </w:r>
    </w:p>
    <w:p w14:paraId="09BA886C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评论与反馈管理模块、通知管理模块的设计以及对详细文档设计的框架和内容设计。</w:t>
      </w:r>
    </w:p>
    <w:p w14:paraId="3972F27F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会议纪要填写和修补，系统管理模块、搜索与展示模块的设计以及里程碑PPT的完成。</w:t>
      </w:r>
    </w:p>
    <w:p w14:paraId="1649E66B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二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C196493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将HIPO的补全，并将总体设计文档修补完成，然后对于用户管理模块，书籍管理模块交易管理模块这三个模块进行完成。完成标志是总体设计文档的修补完成以及三个模块的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界面设计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数据库设计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关键算法设计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val="en-US" w:eastAsia="zh-CN"/>
        </w:rPr>
        <w:t>PDL的完成，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完成情况优秀，评分9.5</w:t>
      </w:r>
      <w:r>
        <w:rPr>
          <w:rFonts w:hint="eastAsia"/>
          <w:b w:val="0"/>
          <w:bCs w:val="0"/>
          <w:sz w:val="24"/>
          <w:szCs w:val="32"/>
          <w:lang w:eastAsia="zh-CN"/>
        </w:rPr>
        <w:t>。完成时间：2024/1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16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20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65341CBD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会议纪要填写和修补，系统管理模块、搜索与展示模块的设计以及里程碑PPT的完成。完成标志是上周会议纪要的续订，俩个模块的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界面设计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数据库设计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关键算法设计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val="en-US" w:eastAsia="zh-CN"/>
        </w:rPr>
        <w:t>PDL的完成、根据俩分文档完成的PPT。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完成情况良好，评分8.5</w:t>
      </w:r>
      <w:r>
        <w:rPr>
          <w:rFonts w:hint="eastAsia"/>
          <w:b w:val="0"/>
          <w:bCs w:val="0"/>
          <w:sz w:val="24"/>
          <w:szCs w:val="32"/>
          <w:lang w:eastAsia="zh-CN"/>
        </w:rPr>
        <w:t>。 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17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60AC9EA7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评论与反馈管理模块、通知管理模块的设计，以及详细设计文档的框架设计以及对所有完成模块的填充。 完成标志是俩个模块的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界面设计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数据库设计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关键算法设计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eastAsia="zh-CN"/>
        </w:rPr>
        <w:t>、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  <w:lang w:val="en-US" w:eastAsia="zh-CN"/>
        </w:rPr>
        <w:t>PDL的完成以及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详细设计文档的完成，完成情况良好，评分9.1</w:t>
      </w:r>
      <w:r>
        <w:rPr>
          <w:rFonts w:hint="eastAsia"/>
          <w:b w:val="0"/>
          <w:bCs w:val="0"/>
          <w:sz w:val="24"/>
          <w:szCs w:val="32"/>
          <w:lang w:eastAsia="zh-CN"/>
        </w:rPr>
        <w:t>。 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16 22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5F7AAF66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三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/>
          <w:b/>
          <w:bCs/>
          <w:sz w:val="24"/>
          <w:szCs w:val="32"/>
          <w:lang w:val="en-US" w:eastAsia="zh-CN"/>
        </w:rPr>
        <w:t>分配任务</w:t>
      </w:r>
    </w:p>
    <w:p w14:paraId="7FD5EA2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由徐炳凯完成本次会议的会议纪要，并在2024/11/18 18:00前上传至git上，然后莫睿廷完成对详细设计文档的检查并提出修改意见。由宋世博完成对PPT的检查，并提出修改意见。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对详细设计报告的撰写</w:t>
      </w:r>
      <w:r>
        <w:rPr>
          <w:rFonts w:hint="eastAsia"/>
          <w:sz w:val="24"/>
          <w:szCs w:val="32"/>
          <w:lang w:eastAsia="zh-CN"/>
        </w:rPr>
        <w:t>）进行讨论，并</w:t>
      </w:r>
      <w:r>
        <w:rPr>
          <w:rFonts w:hint="eastAsia"/>
          <w:sz w:val="24"/>
          <w:szCs w:val="32"/>
          <w:lang w:val="en-US" w:eastAsia="zh-CN"/>
        </w:rPr>
        <w:t>按照议题一的决策</w:t>
      </w:r>
      <w:r>
        <w:rPr>
          <w:rFonts w:hint="eastAsia"/>
          <w:sz w:val="24"/>
          <w:szCs w:val="32"/>
          <w:lang w:eastAsia="zh-CN"/>
        </w:rPr>
        <w:t>分配任务，</w:t>
      </w:r>
      <w:r>
        <w:rPr>
          <w:rFonts w:hint="eastAsia"/>
          <w:sz w:val="24"/>
          <w:szCs w:val="32"/>
          <w:lang w:val="en-US" w:eastAsia="zh-CN"/>
        </w:rPr>
        <w:t>然后进行验收</w:t>
      </w:r>
      <w:r>
        <w:rPr>
          <w:rFonts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val="en-US" w:eastAsia="zh-CN"/>
        </w:rPr>
        <w:t>大家总体的任务完成普遍较好。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78F10EE"/>
    <w:rsid w:val="1BC4650B"/>
    <w:rsid w:val="21936F46"/>
    <w:rsid w:val="22286ED8"/>
    <w:rsid w:val="23C7552E"/>
    <w:rsid w:val="27FD1429"/>
    <w:rsid w:val="330C2CF6"/>
    <w:rsid w:val="3C0C68D0"/>
    <w:rsid w:val="4CC4300C"/>
    <w:rsid w:val="51BB609C"/>
    <w:rsid w:val="541D70EC"/>
    <w:rsid w:val="59C47C9E"/>
    <w:rsid w:val="5BD85D82"/>
    <w:rsid w:val="63A9366A"/>
    <w:rsid w:val="64942E6C"/>
    <w:rsid w:val="67C25F42"/>
    <w:rsid w:val="67F02CB7"/>
    <w:rsid w:val="68046022"/>
    <w:rsid w:val="692B6349"/>
    <w:rsid w:val="735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554</Words>
  <Characters>644</Characters>
  <Lines>3</Lines>
  <Paragraphs>1</Paragraphs>
  <TotalTime>8</TotalTime>
  <ScaleCrop>false</ScaleCrop>
  <LinksUpToDate>false</LinksUpToDate>
  <CharactersWithSpaces>701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2024-11-17T07:59:47Z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39C91890D7E2451CB8DB97BBCB3F01F4_13</vt:lpwstr>
  </property>
</Properties>
</file>